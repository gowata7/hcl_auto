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VM 현황</w:t>
      </w:r>
    </w:p>
    <w:p>
      <w:pPr>
        <w:pStyle w:val="ListBullet"/>
      </w:pPr>
      <w:r>
        <w:t>총 2039건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4"/>
              </w:rPr>
              <w:t>리전별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17520" cy="231548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m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3154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4"/>
              </w:rPr>
              <w:t>테넌트별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17520" cy="231548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m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23154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Bullet"/>
      </w:pPr>
      <w:r>
        <w:t>전일 대비 추가된 VM(2039건)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Flavor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Address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Availability_zone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docker-test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SHELVED_OFFLOADED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STG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nodetmpm2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SHELVED_OFFLOADED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PRD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xdh-bastion-stg-02.b56b7692.eu-central-2.stg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ccs2-eu-accnt-h-elastic-s02.54bc7a67.eu-central-2.stg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ccs2-eu-psnl-k-mg-dbs01.c52d0e76.eu-central-2.stg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ccs2-eu-svchub-h-mg-dbs01.7aa7cce5.eu-central-2.stg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ccs2-eu-driv-h-mg-dbs02.a73af958.eu-central-2.stg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ccs2-eu-msa-k-reds-s03.1926493d.eu-central-2.stg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ccs2-eu-rsv-h-mg-dbs03.d8ec00ae.eu-central-2.stg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ccs2-eu-vstat-k-mg-dbs01.c210d72d.eu-central-2.stg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ccs2-eu-g-broker-kfk-s04.3db5283a.eu-central-2.stg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ccs2-eu-stnd-h-pg-dbs01.591f4f91.eu-central-2.stg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ccs2-eu-svchub-k-mg-dbs02.26d0cee4.eu-central-2.stg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ccs2-eu-safe-k-mg-dbs02.605d0a1b.eu-central-2.stg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ccs2-eu-loct-h-pg-dbs01.46931ba9.eu-central-2.stg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ccs2-eu-ccsnoti-k-pg-dbs01.9394701d.eu-central-2.stg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ccs2-eu-svchub-h-mg-dbs02.e9e5f974.eu-central-2.stg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ccs2-eu-msa-k-reds-m01.e36e99f9.eu-central-2.stg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ccs2-eu-msa-h-reds-m02.2751a2fc.eu-central-2.stg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ccs2-eu-ccsnoti-h-pg-dbs01.04e448c1.eu-central-2.stg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ccs2-eu-loct-k-pg-dbs01.f45f957c.eu-central-2.stg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ccs2-eu-dvc-k-pg-dbs01.02bba28a.eu-central-2.stg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ccs2-eu-svchub-k-reds-ms02.82781396.eu-central-2.stg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ccs2-eu-svchub-g-reds-ms03.2eeba3ab.eu-central-2.stg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ccs2-eu-psnl-g-mg-dbs03.567c66bd.eu-central-2.stg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ccs2-eu-aud-k-mg-dbs02.612559f7.eu-central-2.stg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ccs2-eu-vimg-g-mg-dbs03.61cd85bb.eu-central-2.stg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ccs2-eu-vas-g-keycloak-s02.ed6c1924.eu-central-2.stg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ccs2-eu-vmod-h-pg-dbs01.433f9b51.eu-central-2.stg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ccs2-eu-rsv-k-mg-dbs03.460b37cb.eu-central-2.stg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ccs2-eu-loct-k-mg-dbs02.9174f0bd.eu-central-2.stg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ccs2-eu-clnd-h-mg-dbs01.c229667d.eu-central-2.stg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ccs2-eu-pusheg-h-pg-dbs01.598554d7.eu-central-2.stg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ccs2-eu-svchub-k-reds-ms01.e561ee37.eu-central-2.stg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ccs2-eu-atp-k-mg-dbs02.c8c77193.eu-central-2.stg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ccs2-eu-atp-h-mg-dbs02.c0f9e138.eu-central-2.stg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ccs2-eu-aud-h-mg-dbs01.d5c9d45c.eu-central-2.stg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ccs2-eu-msa-h-reds-s03.a5ab3b6a.eu-central-2.stg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ccs2-eu-msa-g-reds-s06.f315636f.eu-central-2.stg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ccs2-eu-apc-k-mg-dbs02.543bb565.eu-central-2.stg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ccs2-eu-stnd-k-pg-dbs01.ae813087.eu-central-2.stg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ccs2-eu-g-broker-kfk-s03.697650ca.eu-central-2.stg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ccs2-eu-diag-g-mg-dbs03.83089542.eu-central-2.stg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ccs2-eu-cam-h-mg-dbs01.c916d163.eu-central-2.stg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ccs2-eu-rsvtn-g-mg-dbs03.d797aa60.eu-central-2.stg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ccs2-eu-aud-h-mg-dbs02.44b4dfd7.eu-central-2.stg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ccs2-eu-loct-k-mg-dbs01.5cfbb8ac.eu-central-2.stg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ccs2-eu-clnd-h-mg-dbs02.ee39e0ae.eu-central-2.stg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ccs2-eu-msa-g-reds-s04.12fdbebb.eu-central-2.stg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ccs2-eu-aps-h-mg-dbs02.c25cd799.eu-central-2.stg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ccs2-eu-vas-k-mg-dbs02.5311183b.eu-central-2.stg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ccs2-eu-apc-h-mg-dbs02.3521252f.eu-central-2.stg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ccs2-eu-msa-h-reds-s02.3b5a731d.eu-central-2.stg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ccs2-eu-loct-h-mg-dbs02.682374db.eu-central-2.stg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ccs2-eu-aps-k-mg-dbs02.28729843.eu-central-2.stg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ccs2-eu-noti-h-pg-dbs01.1648778a.eu-central-2.stg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ccs2-eu-driv-h-mg-dbs01.d82e485c.eu-central-2.stg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ccs2-eu-msa-g-reds-m03.c0c4bbf3.eu-central-2.stg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ccs2-eu-accnt-k-elastic-s02.1af02417.eu-central-2.stg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ccs2-eu-vimg-k-mg-dbs01.5fc7f52e.eu-central-2.stg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ccs2-eu-driv-k-mg-dbs02.bf8af00a.eu-central-2.stg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ccs2-eu-cam-k-mg-dbs02.cd995f57.eu-central-2.stg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ccs2-eu-msa-k-reds-s02.db9bfdf7.eu-central-2.stg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ccs-eu-h-stg-ccs-eu-h-stg-msa-0108-worker-worker2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ccs-eu-k-stg-hub-0108-worker2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ccs-eu-h-stg-ccs-eu-h-stg-hub-0108-worker-worker2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ccs-eu-h-stg-ccs-eu-h-stg-hub-0108-worker-worker1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eu2-0108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eu2-0109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gcseu-dkc2gql-stg-eu-central-2-master3.eu-central-2.stg.h53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ccseu-dkc2hql-stg-eu-central-2-worker2.eu-central-2.stg.h53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ccseu-dkc2hql-stg-eu-central-2-worker1.eu-central-2.stg.h53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ccs-eu-h-stg-ccs-eu-h-stg-0108-master-master1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ccseu-dkc2kql-stg-eu-central-2-master2.eu-central-2.stg.h53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hclouddemo-stg-8c-euce2-0108.eu-central-2.stg.h53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ccsbasstg02.35fbaec0.eu-central-2.stg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bastion-infotech02.95fdbaf1.eu-central-2.stg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kcseurediss01.abe0cf48.eu-central-2.stg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ccseuccspcpws02.0d604e6c.eu-central-2.stg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coc-postgres-test-02.3f1b3306.eu-central-2.stg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coc-postgres-test-01.ba4c2cf0.eu-central-2.stg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coc-postgres-testlsy-01.76b17aec.eu-central-2.stg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eu-central-stg-a:172.30.72.180</w:t>
              <w:br/>
              <w:t>eu-central-stg-a-hb:192.168.92.43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coc-postgres-testlsy-02.16e26b8c.eu-central-2.stg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eu-central-stg-a:172.30.72.184</w:t>
              <w:br/>
              <w:t>eu-central-stg-a-hb:192.168.92.62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ccs-eu-h-stg-ccs-eu-h-stg-msa-0108-worker-worker1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ccs-eu-k-stg-hub-0108-worker1.eu-central-2.stg.h53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ccs2-eu-diag-h-mg-dbs01.c64a5806.eu-central-2.stg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ccs2-eu-aud-k-mg-dbs01.6a234779.eu-central-2.stg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ccs2-eu-noti-k-pg-dbs01.cc3ee992.eu-central-2.stg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ccs2-eu-driv-g-mg-dbs03.70bff4cc.eu-central-2.stg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ccs2-eu-clnd-k-mg-dbs02.1234dabc.eu-central-2.stg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ccs2-eu-msa-h-reds-s01.e37288fe.eu-central-2.stg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ccs2-eu-loct-g-mg-dbs03.af166010.eu-central-2.stg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ccs2-eu-ccsnoti-h-aps02.e4e8ad64.eu-central-2.stg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ccs2-eu-driv-k-mg-dbs01.10b302d5.eu-central-2.stg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ccs2-eu-k-broker-kfk-s03.1f144c50.eu-central-2.stg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ccs2-eu-vmod-k-pg-dbs01.959b70fc.eu-central-2.stg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ccs2-eu-vimg-h-mg-dbs01.d06135d4.eu-central-2.stg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ccs2-eu-cam-h-mg-dbs02.6f9d0cf8.eu-central-2.stg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ccs2-eu-aps-h-mg-dbs01.beb310b3.eu-central-2.stg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ccs2-eu-accnt-h-elastic-s01.6fe8e657.eu-central-2.stg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ccs-eu-k-stg-msa-0108-worker2.eu-central-2.stg.h53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ccs2-eu-aps-k-mg-dbs01.9fde609a.eu-central-2.stg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ccs2-eu-atp-h-mg-dbs01.42d93821.eu-central-2.stg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ccs2-eu-atp-k-mg-dbs01.145a7f43.eu-central-2.stg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ccs2-eu-accnt-k-elastic-s01.2475a683.eu-central-2.stg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ccs2-eu-apc-k-mg-dbs01.2ec3b45e.eu-central-2.stg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ccs2-eu-ccsnoti-k-aps02.bdcf5880.eu-central-2.stg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ccs2-eu-clnd-k-mg-dbs01.89066063.eu-central-2.stg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ccs2-eu-diag-k-mg-dbs02.0c30ec82.eu-central-2.stg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ccs2-eu-diag-k-mg-dbs01.05a796b8.eu-central-2.stg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ccs2-eu-dvc-h-pg-dbs01.4db6bf46.eu-central-2.stg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ccs-eu-k-stg-0108-master1.eu-central-2.stg.h53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ccs-eu-k-stg-msa-0108-worker1.eu-central-2.stg.h53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ccs2-eu-diag-h-mg-dbs02.758bfd68.eu-central-2.stg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ccs2-eu-cam-k-mg-dbs01.adf5fa48.eu-central-2.stg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fr7-stg.673787e6.eu-central-2.stg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hydeuprofiles01.210c5d75.eu-central-2.stg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ccseuissrediss04.5f91d692.eu-central-2.stg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gcseuvcrms02.815d874c.eu-central-2.stg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gcseuvcrmsbss02.42b41056.eu-central-2.stg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ccseuccspcontents01.ddf57908.eu-central-2.stg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ccseuccsptmsproxys01.827fe0eb.eu-central-2.stg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gcseugissbss02.9b6ae0ae.eu-central-2.stg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ccseuuptimemongodbs02.a22a9860.eu-central-2.stg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ccseudbs01.5504f253.eu-central-2.stg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gcseuvrsbss02.6fa92bf8.eu-central-2.stg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ccseuccspdbs01.0568e99a.eu-central-2.stg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gcseumcpsbss02.d67fb0a5.eu-central-2.stg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ccseuspas01.d57459ff.eu-central-2.stg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ccseuuserlinks01.68f1cf66.eu-central-2.stg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ccseuimss01.354fb12a.eu-central-2.stg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gcseuimss02.9eb1e787.eu-central-2.stg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ccseugissbss01.54c47bb3.eu-central-2.stg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ccseuissrediss01.e108cf06.eu-central-2.stg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ccseuwebcoreas01.abeaf406.eu-central-2.stg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ccseuvehicles01.e9680a66.eu-central-2.stg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gcseusbss02.e0dfc4c5.eu-central-2.stg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gcseuissrediss06.e044581c.eu-central-2.stg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ccseuvmssbss01.2c9d7bf8.eu-central-2.stg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ccseuuptimeconsumers01.5e9b78e2.eu-central-2.stg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ccseuuptimemongodbs01.7b42dfba.eu-central-2.stg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ccseuapigws01.3c4e636e.eu-central-2.stg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ccseupushs01.4c49597c.eu-central-2.stg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gcseuwebcoreas02.31ee4302.eu-central-2.stg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ccseusredatas03.83be6870.eu-central-2.stg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ccs2-eu-svchub-k-mg-dbs01.097b94eb.eu-central-2.stg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gcseudkc2gdlcdbd01.eu-central-2.stg.h53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gcseudkc2gqcicdqs01.eu-central-2.stg.h53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gcseudkc2gqglgwqs01.eu-central-2.stg.h53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gcseudkc2gqlcdbqs01.eu-central-2.stg.h53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eu-central-stg-a:172.30.68.153</w:t>
              <w:br/>
              <w:t>eu-central-stg-a:172.30.74.115</w:t>
              <w:br/>
              <w:t>eu-central-stg-a:172.30.73.241</w:t>
              <w:br/>
              <w:t>eu-central-stg-a:172.30.72.159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gcseudkc2gqsbsgwqs01.eu-central-2.stg.h53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ccseudkc2hqelasqs02.eu-central-2.stg.h53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ccseudkc2hqglgwqs02.eu-central-2.stg.h53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ccseudkc2hqlcdbs02.eu-central-2.stg.h53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eu-central-stg-a:172.30.68.212</w:t>
              <w:br/>
              <w:t>eu-central-stg-a:172.30.74.133</w:t>
              <w:br/>
              <w:t>eu-central-stg-a:172.30.73.153</w:t>
              <w:br/>
              <w:t>eu-central-stg-a:172.30.72.137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ccseudkc2kqelasqs01.eu-central-2.stg.h53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ccseudkc2kqglgwqs01.eu-central-2.stg.h53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ccseudkc2kqlcdbqs01.eu-central-2.stg.h53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eu-central-stg-a:172.30.68.34</w:t>
              <w:br/>
              <w:t>eu-central-stg-a:172.30.74.53</w:t>
              <w:br/>
              <w:t>eu-central-stg-a:172.30.73.230</w:t>
              <w:br/>
              <w:t>eu-central-stg-a:172.30.72.236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gcseuccspcontents02.97ddadce.eu-central-2.stg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testma1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stw1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gcseuuserlinks02.d24129be.eu-central-2.stg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gcseupushs02.19ec3219.eu-central-2.stg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gcseuapigws02.89e9391d.eu-central-2.stg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gcseuprofiles02.3be38a92.eu-central-2.stg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gcseuccspcpws02.3841363f.eu-central-2.stg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ccseusremasters03.8de623f7.eu-central-2.stg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gcseucbss02.16570a8e.eu-central-2.stg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gcseuspas02.0f7b2cf3.eu-central-2.stg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gcseuccsptmsproxys02.45aa6cf7.eu-central-2.stg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gcseuvehicles02.21c3a439.eu-central-2.stg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gcseuccspkmsproxys02.c867a44f.eu-central-2.stg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ccseucbss01.029b0e1c.eu-central-2.stg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kcseuccsptmsproxys01.6ababe40.eu-central-2.stg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ccseuvcrms01.f67de601.eu-central-2.stg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kcseucpwdbs01.b0c2b529.eu-central-2.stg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ccseucalluiwebs01.417619ee.eu-central-2.stg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kiaeuprofiles01.220090df.eu-central-2.stg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kcseuccspdbs01.7331f1a3.eu-central-2.stg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kcseucsubwass01.7cbee25f.eu-central-2.stg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kcseuwebcorebs01.21b48de4.eu-central-2.stg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kiaeuhmgidrediss01.4e206f4a.eu-central-2.stg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gcseupartners02.17996cc7.eu-central-2.stg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kiaeuhmgidmongos01.a7c75be0.eu-central-2.stg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ccseuccaps01.616ac1fe.eu-central-2.stg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kiaeuhmgiddbs01.5c952ca8.eu-central-2.stg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kiaeuaccounts01.f72dac56.eu-central-2.stg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ccs2-eu-c-zkp-kfk-s03.0e7a4263.eu-central-2.stg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gcseuwebliscores02.c06e547d.eu-central-2.stg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ccs2-eu-c-zkp-kfk-s02.abd019ee.eu-central-2.stg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ccs2-eu-apc-g-mg-dbs03.50d2da60.eu-central-2.stg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ccs2-eu-c-felice-kfk-s01.1d1739c6.eu-central-2.stg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ccs2-eu-accnt-g-elastic-s03.84b77106.eu-central-2.stg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ccs2-eu-atp-g-mg-dbs03.a52cc611.eu-central-2.stg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ccs2-eu-aps-g-mg-dbs03.147dfb8e.eu-central-2.stg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ccs2-eu-aud-g-mg-dbs03.7c783311.eu-central-2.stg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ccs2-eu-ccsnoti-g-aps02.a79b1341.eu-central-2.stg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ccs2-eu-cam-g-mg-dbs03.c7108283.eu-central-2.stg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ccs2-eu-clnd-g-mg-dbs03.cdcc6c1c.eu-central-2.stg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ccs2-eu-vimg-k-mg-dbs02.54117d7b.eu-central-2.stg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ccs2-eu-msa-k-reds-s01.b25e8e89.eu-central-2.stg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kcseucalluiwebs01.75bd9503.eu-central-2.stg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kcseumcpsbss01.929867df.eu-central-2.stg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kcseuccaps01.4704ce29.eu-central-2.stg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kcseugissbss01.7c23f8da.eu-central-2.stg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ccseuvmswebs01.8955f9d4.eu-central-2.stg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ccseuwebcorebs01.d004659f.eu-central-2.stg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kcseuvrsbss01.375faa59.eu-central-2.stg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kcseudbs01.8d1d3e44.eu-central-2.stg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ccseuvmswass01.82b0f7bc.eu-central-2.stg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kcseusbss01.8ec405fe.eu-central-2.stg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ccseusbss01.1e339654.eu-central-2.stg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kcseuuptimemongodbs01.d5025017.eu-central-2.stg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ccseuisss01.d4db60d0.eu-central-2.stg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ccseuvcrmsbss01.455114be.eu-central-2.stg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kcseuapigws01.bb4dc443.eu-central-2.stg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kcseuissrediss01.4b15a09b.eu-central-2.stg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kiaeupartners01.fc95abf1.eu-central-2.stg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kcseuimss01.934efb15.eu-central-2.stg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kcseuccspcontents01.228a83f5.eu-central-2.stg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flteuvcrms01.f8e9a4c6.eu-central-2.stg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kcseuvehicles01.27f550d0.eu-central-2.stg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kcseuvcrmsbss01.380c9a39.eu-central-2.stg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gcseuissrediss03.d1247b65.eu-central-2.stg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kcseupushs01.3ea6f046.eu-central-2.stg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kcseuissrediss04.26b3b531.eu-central-2.stg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kcseuuserlinks01.68a66612.eu-central-2.stg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kcseuwebliscores01.40dae22c.eu-central-2.stg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ccseucalluis01.c09a1f8d.eu-central-2.stg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ccseuccaps03.1f16226a.eu-central-2.stg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coc-mongo-testlsy-01.5dc3de5a.eu-central-2.stg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bgr-new2-319d-m00-z22xk-lgjhs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hclouddemo-stg-w-0108-8c3.eu-central-2.stg.h53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gcseuisss02.5aebdeec.eu-central-2.stg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mig-test123-fc7c-w00-45cea45f-htpmw.eu-central-2.stg.h53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gitlab-eu-d5ad-w00-3d0b8942-6wscv.eu-central-2.stg.h53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mig-test123-fc7c-m00-41d60242-wdz9r.eu-central-2.stg.h53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test-ksy-rke2-c078-m00-68341b61-czdqj.eu-central-2.stg.h53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master3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upgradebgrrke2-e2a2-w00-ffe0eb34-r6kzc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hclouddemo-stg-w-0108-8c2.eu-central-2.stg.h53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mig-test123-fc7c-w00-45cea45f-hrqlc.eu-central-2.stg.h53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gitlab-eu-d5ad-w00-3d0b8942-ddndx.eu-central-2.stg.h53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upgradebgrrke2-e2a2-m01-92345808-8lj5x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cpoc-test-redis-01.67236d0c.eu-central-2.stg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cpoc-test-redis-02.8854869e.eu-central-2.stg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hclouddemo-stg-w-0108-8c4.eu-central-2.stg.h53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mig-test123-fc7c-w00-45cea45f-jv8cw.eu-central-2.stg.h53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cpoc-test-postgres-01.5df7b647.eu-central-2.stg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eu-central-stg-a:172.30.72.162</w:t>
              <w:br/>
              <w:t>eu-central-stg-a-hb:192.168.92.45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cpoc-test-postgres-02.eb7755a5.eu-central-2.stg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eu-central-stg-a:172.30.72.191</w:t>
              <w:br/>
              <w:t>eu-central-stg-a-hb:192.168.92.57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vdh-rdb-dev-01.d1652335.eu-central-2.stg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hcs-eu-stg-b2c-c2.e3484b7e.eu-central-2.stg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gcseuhmgidmongos03.f9b80a00.eu-central-2.stg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ccs2-eu-vas-k-pg-dbs01.58ffb9c1.eu-central-2.stg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kcseuissrediss02.b656f78f.eu-central-2.stg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ccs2-eu-vstat-h-mg-dbs02.d89cdd17.eu-central-2.stg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ccseulmsdbs01.88590474.eu-central-2.stg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ccseuvtwinesmasters03.4e825ef2.eu-central-2.stg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kcseuccsppushdbs01.5f1431d3.eu-central-2.stg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ccseuvtwinbastion02.9ad0dbde.eu-central-2.stg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ccs2-eu-vstat-h-mg-dbs01.ed9161a5.eu-central-2.stg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gcseucalluis02.3701b087.eu-central-2.stg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ccseuissrediss05.1e2a229d.eu-central-2.stg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ccseuccspkmsproxys01.91ed29a5.eu-central-2.stg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ccs2-eu-vimg-h-mg-dbs02.992c20e6.eu-central-2.stg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ccs2-eu-vas-h-mg-dbs02.07506f34.eu-central-2.stg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ccseutmvcrms01.b3ae6619.eu-central-2.stg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ccs2-eu-vas-k-keycloak-s02.17e0e415.eu-central-2.stg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kcseusbss03.25c2ab47.eu-central-2.stg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bgrinstall-3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gcseudkc2gqbastions02.eu-central-2.stg.h53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ccseuwebliscores01.3380a326.eu-central-2.stg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flteutmvcrms01.88d85e52.eu-central-2.stg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ccs2-eu-vas-h-pg-dbs01.c7be1032.eu-central-2.stg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ccs2-eu-vas-h-mg-dbs01.1d32c9df.eu-central-2.stg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ccseulmsdbs02.5487661a.eu-central-2.stg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kcseuuptimemongodbs02.fb290a94.eu-central-2.stg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ccs2-eu-vas-k-mg-dbs01.d5b9a81f.eu-central-2.stg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ccs2-eu-bastion-s02.7c5424fb.eu-central-2.stg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ccs-eu-h-stg-ccs-eu-h-stg-msa-0107-worker-worker1.eu-central-2.stg.h53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ccseuplatformbastions02.d807819a.eu-central-2.stg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kcseuapigwrediss01.e3212443.eu-central-2.stg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kcseuspavehicledbs01.6367ca5a.eu-central-2.stg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ccseuvapis01.7435a2ac.eu-central-2.stg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bgr2-t-worker2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gcseuapigwrediss02.02e76b0b.eu-central-2.stg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ccseuapigwrediss01.afe1227b.eu-central-2.stg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ccseuvrsbss01.637d6fd3.eu-central-2.stg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edrtest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kcseucalluis01.770ee846.eu-central-2.stg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kcseucbss01.78b20683.eu-central-2.stg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euvisstgapp01.580b9ce2.eu-central-2.stg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kcseuccaps03.745571c0.eu-central-2.stg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ccseusbss03.92b81f09.eu-central-2.stg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euccs2poc-k8spoc-worker1.eu-central-2.stg.h53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euccs2poc-k8spoc-master1.eu-central-2.stg.h53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kiaeuhmgidrediss02.3236bfdb.eu-central-2.stg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gcseudkc2gqelasqs03.eu-central-2.stg.h53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ccseudkc2kqelasqs03.eu-central-2.stg.h53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ccseudkc2hqelasqs03.eu-central-2.stg.h53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kcseutmvcrms01.602bd0a0.eu-central-2.stg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kcseuadmssowss01.a6484b8a.eu-central-2.stg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ccseubatchs02.6181e783.eu-central-2.stg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ccseucsubwass01.abd8db9b.eu-central-2.stg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bastion-eumig02.057691b5.eu-central-2.stg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kcseuccsptmsproxys03.14279bca.eu-central-2.stg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ccs-eu-k-stg-msa-0107-worker1.eu-central-2.stg.h53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hksdemo-rke2-35cd-m00-e23620b3-c5ff7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ccs-eu-k-stg-hub-0107-worker2.eu-central-2.stg.h53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ccs-eu-k-stg-msa-0107-worker2.eu-central-2.stg.h53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ccs-eu-k-stg-0107-master2.eu-central-2.stg.h53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ccs-eu-k-stg-hub-0107-worker1.eu-central-2.stg.h53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gcseuaccounts02.ac3e1672.eu-central-2.stg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hksdemo-rke2-35cd-w00-f2b7630a-strzn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hydeuhmgiddbs01.42ef5b32.eu-central-2.stg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hydeuhmgidmongos01.45cfc7e1.eu-central-2.stg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ccseuadmssowss01.8179303f.eu-central-2.stg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kcseuccspkmsproxys01.462535bc.eu-central-2.stg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ccseuvmsdbs01.3f69c57b.eu-central-2.stg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gcseuwebcorebs02.a968f8ad.eu-central-2.stg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ccseuissrediss02.8efd178d.eu-central-2.stg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ccseuccspdbs02.d3c758c6.eu-central-2.stg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ccseucpwdbs01.589a8e9d.eu-central-2.stg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kcseuvcrms01.9326c05b.eu-central-2.stg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ccseudashboards01.7c7fd468.eu-central-2.stg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ccseuuptimebatchs01.080cd859.eu-central-2.stg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ccseuftps01.72ac8ab4.eu-central-2.stg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ccseubatchs01.7ac53d5e.eu-central-2.stg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ccseuspavehicledbs01.3a810860.eu-central-2.stg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ccs2-eu-apc-h-mg-dbs01.196864a2.eu-central-2.stg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ccs2-eu-vas-g-mg-dbs03.fcd76e58.eu-central-2.stg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ccs2-eu-pnc-h-pg-dbs01.f7b49c1c.eu-central-2.stg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ccs2-eu-msa-h-reds-m01.6e6b41b9.eu-central-2.stg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ccs2-eu-psnl-k-mg-dbs02.991b408b.eu-central-2.stg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ccs2-eu-safe-h-mg-dbs01.5b8e9641.eu-central-2.stg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kcseuspas01.69142655.eu-central-2.stg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ccseuuptimeapis01.6b2342c0.eu-central-2.stg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kcseurediss02.0990ac19.eu-central-2.stg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hy-ccssre-bastion02.eu-central-2.stg.h53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kcseuwebcoreas01.5dc15fd7.eu-central-2.stg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ccseuuptimewebs02.58ad3911.eu-central-2.stg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ccseudbs02.2a934a13.eu-central-2.stg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hclouddemo-stg-8c-euce2-0107.eu-central-2.stg.h53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gaia-stg-rke2-w00-05d14530-gl6jc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gaia-stg-rke2-15a3-m00-32ed805d-2rtln.eu-central-2.stg.h53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kcseubatchs01.539d2097.eu-central-2.stg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ccseuvtwinrdbks01.eu-central-2.stg.h53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ccseurediss01.516cbe0d.eu-central-2.stg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ccseurediss02.fd0216ac.eu-central-2.stg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ccseumcpsbss01.0654fcbe.eu-central-2.stg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gcseurediss03.0f136f60.eu-central-2.stg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ccseuccsptmsproxys03.55cb4da5.eu-central-2.stg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ccs2-eu-psnl-h-mg-dbs01.64e5a5c6.eu-central-2.stg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ccs2-eu-safe-k-mg-dbs01.2decbe7f.eu-central-2.stg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ccseuccsppushdbs01.08aff5c6.eu-central-2.stg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ccs-eu-h-stg-ccs-eu-h-stg-0107-master-master2.eu-central-2.stg.h53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ccs-eu-h-stg-ccs-eu-h-stg-0107-master-master1.eu-central-2.stg.h53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ccs-eu-k-stg-0107-master3.eu-central-2.stg.h53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240124-test-jw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kcseudbs02.85dfd55c.eu-central-2.stg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hydeuhmgidmongos02.751f83b2.eu-central-2.stg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bgrinstall-2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hydeuhmgidrediss01.28595fe3.eu-central-2.stg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hydeuaccounts01.0bf3669a.eu-central-2.stg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ccs2-eu-vstat-g-mg-dbs03.23870ba7.eu-central-2.stg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hydeupartners01.46de4836.eu-central-2.stg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bgrinstall-1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gcseucalluiwebs02.7add897c.eu-central-2.stg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hydeuhmgidrediss02.1956c2f0.eu-central-2.stg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waf-stg-test-fr701.eu-central-2.stg.h53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ccs2-eu-vstat-k-mg-dbs02.bf271505.eu-central-2.stg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ccs-eu-h-stg-ccs-eu-h-stg-msa-0107-worker-worker2.eu-central-2.stg.h53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ccs-eu-h-stg-ccs-eu-h-stg-hub-0107-worker-worker2.eu-central-2.stg.h53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ccs-eu-h-stg-ccs-eu-h-stg-hub-0107-worker-worker1.eu-central-2.stg.h53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ccs2-eu-psnl-h-mg-dbs02.12dcfdf5.eu-central-2.stg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ccs2-eu-safe-g-mg-dbs03.6dc000bc.eu-central-2.stg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ccs2-eu-vas-h-keycloak-s02.831bfba7.eu-central-2.stg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ccs2-eu-k-broker-kfk-s04.4f50c027.eu-central-2.stg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ccs2-eu-msa-g-reds-s05.b6235a6c.eu-central-2.stg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hsearch-stg-bastion-02.a386f228.eu-central-2.stg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ccs2-eu-safe-h-mg-dbs02.9de0c9ad.eu-central-2.stg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ccs2-eu-pusheg-k-pg-dbs01.0df9fc2a.eu-central-2.stg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ccs2-eu-pnc-k-pg-dbs01.d7fd0897.eu-central-2.stg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ccs2-eu-svchub-g-mg-dbs03.23555cb0.eu-central-2.stg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gcseuccsptmsproxys04.09235a08.eu-central-2.stg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ccs2-eu-h-broker-kfk-s04.5a8d97ec.eu-central-2.stg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ccs2-eu-msa-k-reds-m02.f5bef322.eu-central-2.stg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ccs2-eu-svchub-h-reds-ms01.bca34191.eu-central-2.stg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ccs2-eu-svchub-h-reds-ms02.2856c859.eu-central-2.stg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ccs2-eu-loct-h-mg-dbs01.4e79c4a6.eu-central-2.stg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ccs2-eu-h-broker-kfk-s03.427e4144.eu-central-2.stg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kcseuissrediss05.7dea2ebe.eu-central-2.stg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kcseuisss01.23f5f1aa.eu-central-2.stg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ki-ccssre-bastion02.eu-central-2.stg.h53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gcseuhmgidrediss03.57f31298.eu-central-2.stg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kcseuccspdbs02.ea929953.eu-central-2.stg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vdspkafka04.eu-central-2.stg.h53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vdspzookeeper01.eu-central-2.stg.h53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kcseucsubwebs01.8b75a160.eu-central-2.stg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kcseubatchs02.b5189bed.eu-central-2.stg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vdspzookeeper02.eu-central-2.stg.h53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vdspzookeeper03.eu-central-2.stg.h53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vdspfelice01.eu-central-2.stg.h53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vdspbastionstg01.eu-central-2.stg.h53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rke1-test-docker-wn1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ksy-wn2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ccseutmvcrmdbs01.92b05258.eu-central-2.stg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flteutmvcrmdbs01.2d5d24ed.eu-central-2.stg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test3-1211-t-master1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hclouddemo-stg-euce2-master1.eu-central-2.stg.h53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kcseuvapis01.b96b9320.eu-central-2.stg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kiaeuhmgidmongos02.15817c4d.eu-central-2.stg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hmgid1-bastion-center2-az20a.74ff6dcd.eu-central-2.stg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bgrtest-nfs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bongteustg1-2-worker1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ccseuvtwinobjectstorages03.c80b2535.eu-central-2.stg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ccseucsubwebs01.cce9a886.eu-central-2.stg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bgrtesttest0109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ccs-eu-k-prd-hub-0204-worker1.eu-central-2.prd.h53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ccs-eu-k-prd-hub-0204-worker2.eu-central-2.prd.h53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ccs-eu-k-prd-hub-0204-worker3.eu-central-2.prd.h53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eu2-mon-0204-prd-c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eu-central-prd-c:172.31.101.161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eu2-mon-0204-prd-a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ccseuvcrmsbsp01.003a8f94.eu-central-2.prd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ccseuuptimeapip01.d84e58fb.eu-central-2.prd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kcseugissbsp05.33d2a3f4.eu-central-2.prd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hydeuprofilep01.d5c93469.eu-central-2.prd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gcseuissredisp06.f9481d00.eu-central-2.prd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kcseuccsptmsproxyp05.bd12aa38.eu-central-2.prd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kcseuspavehicledbp02.79bf82eb.eu-central-2.prd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eu-central-prd-a:172.31.69.167</w:t>
              <w:br/>
              <w:t>eu-central-prd-a-hb:192.168.66.117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ccseu4screensbsp02.273ca4c8.eu-central-2.prd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kcseuccsptmsproxyp01.c0b8169c.eu-central-2.prd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ccseugissbsp01.b4aa681e.eu-central-2.prd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kcseuccspkmsproxyp01.12796987.eu-central-2.prd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kcseuapigwp01.52e28954.eu-central-2.prd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ccseuccspkmsproxyp01.e48e49a5.eu-central-2.prd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ccseuissredisp04.d1c030c0.eu-central-2.prd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ccseuapmmanager01.b606a5f7.eu-central-2.prd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kcseugissbsp01.b8f1f2aa.eu-central-2.prd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ccseudkc2kpglgwp01.6cef4214.eu-central-2.prd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kcseumcpsbsp09.c17135ca.eu-central-2.prd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ccseuvrsbsp01.ec2c2a11.eu-central-2.prd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kcspeupushp01.ec3b417a.eu-central-2.prd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kcseuwebliscorep01.e041f2df.eu-central-2.prd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ccseudkc2kpelasp03.472c9938.eu-central-2.prd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ccseuuptimedeployp01.e0e3ca2a.eu-central-2.prd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kcseuvcrmsbsp03.63ac2a86.eu-central-2.prd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ccspeupushp03.41307ff6.eu-central-2.prd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kcseuuserlinkp01.50c7eca0.eu-central-2.prd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kcseuissredisp01.1290c21b.eu-central-2.prd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gcseudkc2gpsbsgwp02.b006660b.eu-central-2.prd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ccseuuptimemongodbp02.49916643.eu-central-2.prd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kcseuccspcpwp01.7c4127fc.eu-central-2.prd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kcseubatchp01.05edc510.eu-central-2.prd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kcseu4screensbsp04.126a32c2.eu-central-2.prd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kcseuissredisp05.2aacea89.eu-central-2.prd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kcseutomtomgwp01.1cb2d69c.eu-central-2.prd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ccseudbp02.59f9545a.eu-central-2.prd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kcseuccsptmsproxyp03.4554b080.eu-central-2.prd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kcseugissbsp03.16e8da6a.eu-central-2.prd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kcseuccspdbp02.285434cc.eu-central-2.prd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ccseugissbsp09.8464533a.eu-central-2.prd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ccseuftpp01.1ebec9f9.eu-central-2.prd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ccseugissbsp05.6128874a.eu-central-2.prd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ccs2-eu-diag-k-mg-dbp02.774c8e58.eu-central-2.prd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ccseudbmondbp01.aa39645a.eu-central-2.prd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ccseumcpsbsp05.e69b349d.eu-central-2.prd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ccseugissbsp03.070389a4.eu-central-2.prd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ccseusbsp03.aecfbb21.eu-central-2.prd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ccseureportbatchp01.64d4bd8f.eu-central-2.prd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ccseuccsptmsproxyp05.49cddfee.eu-central-2.prd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ccseuissredisp01.c2624ca6.eu-central-2.prd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vdspkafkaconnect04.75c3d338.eu-central-2.prd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ccseudbmonwbp01.7d2ed46f.eu-central-2.prd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ccseuextrasbsp03.7370115e.eu-central-2.prd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ccseuuptimewebp01.f22ee563.eu-central-2.prd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kcseuspavehicledbp01.cf54d369.eu-central-2.prd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eu-central-prd-a:172.31.69.169</w:t>
              <w:br/>
              <w:t>eu-central-prd-a-hb:192.168.66.106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ccseupushp01.37678d5b.eu-central-2.prd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ccseuuserlinkp01.246c7a13.eu-central-2.prd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gcseuvehiclep02.e12a77c2.eu-central-2.prd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ccseuccdb01.32697131.eu-central-2.prd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eu-central-prd-a:172.31.69.230</w:t>
              <w:br/>
              <w:t>eu-central-prd-a-hb:192.168.66.112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ccseubatchp01.3a64ab73.eu-central-2.prd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ccseuwebliscorep01.1ce7763c.eu-central-2.prd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ccseumcpsbsp03.b636a186.eu-central-2.prd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ccs2-eu-g-broker-kfk-p06.58772901.eu-central-2.prd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kiaeuprofilep01.8c343286.eu-central-2.prd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kcseuccspkmsproxyp03.5a6411de.eu-central-2.prd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ccseuccdb02.8844f5a8.eu-central-2.prd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eu-central-prd-a:172.31.69.215</w:t>
              <w:br/>
              <w:t>eu-central-prd-a-hb:192.168.66.126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ccseuissredisp02.17183506.eu-central-2.prd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kcseuextrasbsp03.f684ca00.eu-central-2.prd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ccseuuptimeconsumerp01.80e48f2d.eu-central-2.prd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ccseutomtomgwp01.d10b5214.eu-central-2.prd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ccseuvmswasp01.bf17f822.eu-central-2.prd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ccseusbsp01.2d7062e2.eu-central-2.prd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kcseuspap01.32ff33cd.eu-central-2.prd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kcseuissp01.fe86e97d.eu-central-2.prd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ccs2-eu-aps-h-mg-dbp03.afd43676.eu-central-2.prd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ccs2-eu-gen2-k-redp-m02.5ccb4741.eu-central-2.prd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kcseu4screensbsp02.f71c49af.eu-central-2.prd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kcseuextrasbsp01.25a054a9.eu-central-2.prd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ccseuimsp01.d579cb78.eu-central-2.prd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kcseudbp02.8a4c0efd.eu-central-2.prd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gcseuprofilep02.6ad70f85.eu-central-2.prd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ccseuccspcpwp01.7004ad63.eu-central-2.prd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ccseuapmsupport01.17508df6.eu-central-2.prd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gcseuimsp02.3509c11d.eu-central-2.prd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ccseuuptimebatchp01.f040825e.eu-central-2.prd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kcseuwebcorebp01.b9c53ba3.eu-central-2.prd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ccseuextrasbsp01.ec845fb0.eu-central-2.prd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gcseuvcrmp02.3be6ed20.eu-central-2.prd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gcseutmvcrmp02.0ca04323.eu-central-2.prd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vdspkafkabroker08.eu-central-2.prd.h53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kcseuvcrmp02.0574bba3.eu-central-2.prd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ccseuissredisp05.c965ebcd.eu-central-2.prd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ccseuccspuserlinkp01.a0cc43b0.eu-central-2.prd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ccseuwebcoreap03.de394fb6.eu-central-2.prd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ccseu4screensbsp04.f166b499.eu-central-2.prd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ccseuwebcoreap01.6236ff22.eu-central-2.prd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gcseuissp02.f5008a4e.eu-central-2.prd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ccseutmvcrmdbp01.4c305513.eu-central-2.prd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eu-central-prd-a:172.31.69.238</w:t>
              <w:br/>
              <w:t>eu-central-prd-a-hb:192.168.66.109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flteutmvcrmdbp01.8dd17658.eu-central-2.prd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eu-central-prd-a:172.31.69.140</w:t>
              <w:br/>
              <w:t>eu-central-prd-a-hb:192.168.66.108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ccseutmvcrmdbp02.325fada3.eu-central-2.prd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eu-central-prd-a:172.31.69.143</w:t>
              <w:br/>
              <w:t>eu-central-prd-a-hb:192.168.66.116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flteutmvcrmdbp02.ad3fb5c5.eu-central-2.prd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eu-central-prd-a:172.31.69.220</w:t>
              <w:br/>
              <w:t>eu-central-prd-a-hb:192.168.66.122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ccspeupushp01.11376f11.eu-central-2.prd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ccseuissp03.34d7d3f2.eu-central-2.prd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ccseucbsp01.8f4de7e4.eu-central-2.prd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ccseuccspcontentp01.7e9f963c.eu-central-2.prd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ccseuapigwp01.4d36a470.eu-central-2.prd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ccseuvmswebp01.3e1fc4aa.eu-central-2.prd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kcseuwebcoreap01.91ab5709.eu-central-2.prd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ccseuwebcorebp01.72807aff.eu-central-2.prd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ccseuvehiclep01.8ef9b416.eu-central-2.prd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gcseuccsptmsproxyp06.bc4144c2.eu-central-2.prd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gcseumcpsbsp02.aac462ef.eu-central-2.prd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gcseupushp02.83c3bf2b.eu-central-2.prd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ccseuccspdbp01.8b6ea42c.eu-central-2.prd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kcseuapigwredisp01.20174c21.eu-central-2.prd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gcseuccspcpwp02.0c9bdd00.eu-central-2.prd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ccseuspap01.4c021feb.eu-central-2.prd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gcseusbsp02.2cd13c84.eu-central-2.prd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ccseuvcrmp04.94e0cbc6.eu-central-2.prd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gcseuvrsbsp02.c0bbafdb.eu-central-2.prd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gcseugissbsp02.7a82b03c.eu-central-2.prd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ccseuccspkmsproxyp03.b249e985.eu-central-2.prd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gcseuccspkmsproxyp04.045c32dd.eu-central-2.prd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gcseuissredisp03.56dee359.eu-central-2.prd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gcseuspap02.32892c94.eu-central-2.prd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ccseuccsptmsproxyp03.e5738624.eu-central-2.prd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gcseuccspcontentp02.ffd02d7f.eu-central-2.prd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gcseuccspkmsproxyp02.dfc88642.eu-central-2.prd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ccseuuptimemongodbp01.4d0fa7da.eu-central-2.prd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ccseutmvcrmp01.c57f8809.eu-central-2.prd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ccseudashboardp01.2998256c.eu-central-2.prd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kcseuvcrmsbsp01.9c7c04a7.eu-central-2.prd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gcseuwebcorebp02.ebab3ec9.eu-central-2.prd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ccseumcpsbsp01.35a3184d.eu-central-2.prd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ccseuccsptmsproxyp01.ca0b1bfb.eu-central-2.prd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gcseuwebliscorep02.cb6bf297.eu-central-2.prd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ccseumcpsbsp09.47f4e899.eu-central-2.prd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gcseuwebcoreap02.394a0edc.eu-central-2.prd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gcseuvcrmsbsp02.48165d66.eu-central-2.prd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gcseucbsp02.9d443fa6.eu-central-2.prd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kcseucbsp01.25d37ec4.eu-central-2.prd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gcseuuserlinkp02.e06d81f2.eu-central-2.prd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ccseuccspdbp02.ea72bbf3.eu-central-2.prd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gcseuapigwp02.3d28640f.eu-central-2.prd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gcseuccsptmsproxyp02.922a74ac.eu-central-2.prd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gcseuccsptmsproxyp04.9adfc8ea.eu-central-2.prd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ccseuissp01.c7d5aba0.eu-central-2.prd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bastion-haeeccit02.757359be.eu-central-2.prd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hcs-eu-prd-b2c-c2.5c1cdfb7.eu-central-2.prd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apip-eu-prd-api-hmgapi-08.e57610a6.eu-central-2.prd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vdh-eu-monitoring-live.0af7112b.eu-central-2.prd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khy-test-new-euce2-0106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eu2-mon-0106-prd-a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eu2-mon-0106-prd-c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eu-central-prd-c:172.31.100.108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ccs2-eu-vas-g-mg-dbp03.9c0d806b.eu-central-2.prd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ccs2-eu-safe-g-mg-dbp03.863a4870.eu-central-2.prd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ccs2-eu-safe-k-mg-dbp01.2ca4ffb3.eu-central-2.prd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ccs2-eu-gen2-k-redp-m01.812c486c.eu-central-2.prd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ccs-eu-h-prd-msa-0106-worker4.eu-central-2.prd.h53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ccs2-eu-vas-g-keycloak-p02.d1eaa563.eu-central-2.prd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ccs2-eu-accnt-k-elastic-p01.f215213d.eu-central-2.prd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ccs2-eu-vimg-k-mg-dbp01.0d78b2fe.eu-central-2.prd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ccs-eu-h-prd-0106-master1.eu-central-2.prd.h53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ccs2-eu-vas-k-keycloak-p01.b3680eec.eu-central-2.prd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ccs2-eu-gen3-k-redp-s01.affe92a8.eu-central-2.prd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ccs2-eu-apc-k-mg-dbp02.e8bec438.eu-central-2.prd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ccs2-eu-cam-k-mg-dbp02.46e97911.eu-central-2.prd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ccs2-eu-msa-k-redp-m01.0467b940.eu-central-2.prd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ccs2-eu-svchub-g-mg-dbp03.a9e0ac6f.eu-central-2.prd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ccs2-eu-gen2-k-redp-s01.f0b121e2.eu-central-2.prd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ccs2-eu-stnd-k-pg-dbp01.9ffc42ef.eu-central-2.prd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eu-central-prd-a:172.31.68.105</w:t>
              <w:br/>
              <w:t>eu-central-prd-a-hb:192.168.66.219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ccs2-eu-vas-k-pg-dbp01.acd07e78.eu-central-2.prd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eu-central-prd-a:172.31.68.156</w:t>
              <w:br/>
              <w:t>eu-central-prd-a-hb:192.168.66.221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ccs2-eu-dvc-k-pg-dbp01.cb2fc593.eu-central-2.prd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eu-central-prd-a:172.31.68.43</w:t>
              <w:br/>
              <w:t>eu-central-prd-a-hb:192.168.66.86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ccs2-eu-vmod-k-pg-dbp01.fb4a4eeb.eu-central-2.prd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eu-central-prd-a:172.31.68.126</w:t>
              <w:br/>
              <w:t>eu-central-prd-a-hb:192.168.66.220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ccseuspavehicledbp01.155b93d5.eu-central-2.prd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eu-central-prd-a:172.31.68.116</w:t>
              <w:br/>
              <w:t>eu-central-prd-a-hb:192.168.66.82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ccseuspavehicledbp02.a843c27d.eu-central-2.prd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eu-central-prd-a:172.31.68.31</w:t>
              <w:br/>
              <w:t>eu-central-prd-a-hb:192.168.66.78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kcseudbp01.5f53c51e.eu-central-2.prd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ccs2-eu-loct-k-pg-dbp01.eu-central-2.prd.h53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eu-central-prd-a:172.31.68.166</w:t>
              <w:br/>
              <w:t>eu-central-prd-a-hb:192.168.66.204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ccs2-eu-loct-k-pg-dbp02.eu-central-2.prd.h53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eu-central-prd-a:172.31.68.115</w:t>
              <w:br/>
              <w:t>eu-central-prd-a-hb:192.168.66.210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ccs-eu-k-prd-0106-master3.eu-central-2.prd.h53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ccseuvtwinsentinelp03.eu-central-2.prd.h53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ccs2-eu-aud-k-mg-dbp02.c1ed860a.eu-central-2.prd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ccs2-eu-noti-k-pg-dbp01.25a68cb5.eu-central-2.prd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eu-central-prd-a:172.31.68.230</w:t>
              <w:br/>
              <w:t>eu-central-prd-a-hb:192.168.66.81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ccs2-eu-clnd-k-mg-dbp01.91c43aa2.eu-central-2.prd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ccs2-eu-msa-g-redp-s04.0116c020.eu-central-2.prd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kcseuccspkpushdbp02.aa5fc5c9.eu-central-2.prd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eu-central-prd-a:172.31.68.208</w:t>
              <w:br/>
              <w:t>eu-central-prd-a-hb:192.168.66.88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ccs2-eu-msa-g-redp-m03.59bc12a3.eu-central-2.prd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ccs-eu-k-prd-msa-0106-worker4.eu-central-2.prd.h53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ccs-eu-k-prd-0106-master2.eu-central-2.prd.h53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ccseudkc2hpelasp01.6ded32b3.eu-central-2.prd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kiaeuhmgiddbp01.0b06ebd2.eu-central-2.prd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eu-central-prd-a:172.31.68.110</w:t>
              <w:br/>
              <w:t>eu-central-prd-a-hb:192.168.66.77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ccs2-eu-diag-g-mg-dbp03.f945d30e.eu-central-2.prd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kcseutwowaydbp01.ea529ad7.eu-central-2.prd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eu-central-prd-a:172.31.68.222</w:t>
              <w:br/>
              <w:t>eu-central-prd-a-hb:192.168.66.91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ccs-eu-k-prd-0106-master1.eu-central-2.prd.h53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ccs2-eu-pnc-k-pg-dbp01.918612ea.eu-central-2.prd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eu-central-prd-a:172.31.68.112</w:t>
              <w:br/>
              <w:t>eu-central-prd-a-hb:192.168.66.75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ccs2-eu-gen2-g-redp-s04.d2e77e44.eu-central-2.prd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ccseulmsdbp02.66a23369.eu-central-2.prd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eu-central-prd-a:172.31.68.49</w:t>
              <w:br/>
              <w:t>eu-central-prd-a-hb:192.168.66.83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ccs2-eu-noti-k-pg-dbp02.0a97d61b.eu-central-2.prd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</w:t>
              <w:br/>
              <w:t>eu-central-prd-a-hb:192.168.66.90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ccs2-eu-pnc-k-pg-dbp02.754bd12e.eu-central-2.prd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eu-central-prd-a:172.31.68.34</w:t>
              <w:br/>
              <w:t>eu-central-prd-a-hb:192.168.66.76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ccs2-eu-psnl-k-mg-dbp02.5fcca4fb.eu-central-2.prd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ccs2-eu-vas-k-pg-dbp02.d087d9fb.eu-central-2.prd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eu-central-prd-a:172.31.68.195</w:t>
              <w:br/>
              <w:t>eu-central-prd-a-hb:192.168.66.215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ccs2-eu-msa-k-redp-s01.89a87fd1.eu-central-2.prd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ccs2-eu-svchub-k-mg-dbp01.bca6d861.eu-central-2.prd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ccs2-eu-rsvtn-k-mg-dbp01.cf5fe8c5.eu-central-2.prd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ccs2-eu-stnd-k-pg-dbp02.c42e8d69.eu-central-2.prd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eu-central-prd-a:172.31.68.36</w:t>
              <w:br/>
              <w:t>eu-central-prd-a-hb:192.168.66.198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ccs2-eu-vstat-g-mg-dbp03.62b35824.eu-central-2.prd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ccs-eu-h-prd-0106-master2.eu-central-2.prd.h53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ccs2-eu-g-broker-kfk-p04.ac14a1c5.eu-central-2.prd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ccs2-eu-c-zkp-kfk-p05.54518e84.eu-central-2.prd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ccs2-eu-dvc-k-pg-dbp02.ed594251.eu-central-2.prd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eu-central-prd-a:172.31.68.154</w:t>
              <w:br/>
              <w:t>eu-central-prd-a-hb:192.168.66.79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ccs2-eu-k-broker-kfk-p02.5a726705.eu-central-2.prd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ccseucpwdbp02.f68e377b.eu-central-2.prd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eu-central-prd-a:172.31.68.242</w:t>
              <w:br/>
              <w:t>eu-central-prd-a-hb:192.168.66.93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ccs2-eu-vimg-g-mg-dbp03.f6d40579.eu-central-2.prd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ccs2-eu-gen3-k-redp-m02.2ff48d1b.eu-central-2.prd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ccseucpwdbp01.24cd833c.eu-central-2.prd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eu-central-prd-a:172.31.68.125</w:t>
              <w:br/>
              <w:t>eu-central-prd-a-hb:192.168.66.92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ccs2-eu-aps-k-mg-dbp02.d4049708.eu-central-2.prd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ccs2-eu-vmod-k-pg-dbp02.31629440.eu-central-2.prd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eu-central-prd-a:172.31.68.91</w:t>
              <w:br/>
              <w:t>eu-central-prd-a-hb:192.168.66.197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ccs2-eu-vas-k-mg-dbp02.5fd2e361.eu-central-2.prd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ccs2-eu-gen3-g-redp-s05.a80db9e6.eu-central-2.prd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ccs2-eu-vstat-k-mg-dbp01.d2d8e277.eu-central-2.prd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ccseudkc2hplcdbp01.44213f8d.eu-central-2.prd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eu-central-prd-a:172.31.68.111</w:t>
              <w:br/>
              <w:t>eu-central-prd-a:172.31.72.8</w:t>
              <w:br/>
              <w:t>eu-central-prd-a:172.31.72.78</w:t>
              <w:br/>
              <w:t>eu-central-prd-a:172.31.72.159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ccs2-eu-loct-g-mg-dbp03.08aa9da2.eu-central-2.prd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ccseudkc2hpelasp03.7288e65d.eu-central-2.prd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ccs2-eu-diag-k-mg-dbp01.28d693d1.eu-central-2.prd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ccseulmsdbp01.9e452b84.eu-central-2.prd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eu-central-prd-a:172.31.68.26</w:t>
              <w:br/>
              <w:t>eu-central-prd-a-hb:192.168.66.84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ccs2-eu-loct-k-mg-dbp01.8fe978d5.eu-central-2.prd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ccs2-eu-psnl-g-mg-dbp03.d5b3bb6c.eu-central-2.prd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kcseutwowaydbp02.752ac37b.eu-central-2.prd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eu-central-prd-a:172.31.68.237</w:t>
              <w:br/>
              <w:t>eu-central-prd-a-hb:192.168.66.87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ccs2-eu-vas-h-keycloak-p02.60628a0a.eu-central-2.prd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ccs2-eu-safe-h-mg-dbp03.4e14cfd6.eu-central-2.prd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ccs2-eu-diag-h-mg-dbp03.84115f51.eu-central-2.prd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ccs2-eu-h-broker-kfk-p05.8d17ca7c.eu-central-2.prd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ccs2-eu-vimg-h-mg-dbp03.22b781a1.eu-central-2.prd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ccs2-eu-msa-h-redp-s05.a257e3ad.eu-central-2.prd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ccs2-eu-msa-h-redp-s04.ae7f7e45.eu-central-2.prd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ccs2-eu-msa-h-redp-s06.7cdb0f22.eu-central-2.prd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ccsbasprd02.eu-central-2.prd.h53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ccs2-eu-psnl-h-mg-dbp03.bca93aaf.eu-central-2.prd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ccs2-eu-h-broker-kfk-p06.2c7f3cb9.eu-central-2.prd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ccs2-eu-rsvtn-h-mg-dbp03.71466c05.eu-central-2.prd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ccs2-eu-vstat-h-mg-dbp03.374d7e75.eu-central-2.prd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ccs2-eu-vas-h-mg-dbp03.788434e4.eu-central-2.prd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ccseuapigwredisp01.8d065160.eu-central-2.prd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ccs2-eu-msa-h-redp-m03.8f95cb3b.eu-central-2.prd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ccs2-eu-loct-h-mg-dbp03.663c231e.eu-central-2.prd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ccseu-dkc2kpl-eu-central-2c-worker1.eu-central-2.prd.h53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ccs2-eu-apc-h-mg-dbp03.13fed06b.eu-central-2.prd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ccs2-eu-accnt-h-elastic-p03.a0bbea01.eu-central-2.prd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kiaeuhmgiddbp02.d3575653.eu-central-2.prd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eu-central-prd-a:172.31.68.209</w:t>
              <w:br/>
              <w:t>eu-central-prd-a-hb:192.168.66.85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ccs2-eu-ccspush-h-app03.30713c6e.eu-central-2.prd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ccs2-eu-bastion-p02.ec41041a.eu-central-2.prd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ccs2-eu-aud-h-mg-dbp03.28edbbcd.eu-central-2.prd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ccs2-eu-clnd-h-mg-dbp03.3b18d94e.eu-central-2.prd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ccs2-eu-driv-h-mg-dbp03.71f44ac2.eu-central-2.prd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hmgidqbp02.62484758.eu-central-2.prd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ccseudbp01.6a8a1bd0.eu-central-2.prd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ccseuvtwinbastion02.6e3ec800.eu-central-2.prd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vdspkafkabroker07.eu-central-2.prd.h53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kcseuccspkpushdbp01.850ec277.eu-central-2.prd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eu-central-prd-a:172.31.68.249</w:t>
              <w:br/>
              <w:t>eu-central-prd-a-hb:192.168.66.94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ccs2-eu-h-broker-kfk-p04.d7a7a3d9.eu-central-2.prd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ccseuvcrmp08.587a448f.eu-central-2.prd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ccseupinpoint3hbasep-2-01.a46ee728.eu-central-2.prd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xdh-bastion-prd-02.9ca530bb.eu-central-2.prd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eu2-mon-0105-prd-a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eu2-mon-0105-prd-c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eu-central-prd-c:172.31.99.163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ccs2-eu-atp-k-mg-dbp01.85b801c1.eu-central-2.prd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ccs2-eu-clnd-k-mg-dbp02.3fd5bed7.eu-central-2.prd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ccs2-eu-k-broker-kfk-p03.ce9db723.eu-central-2.prd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ccs2-eu-msa-k-redp-m02.9ca961b6.eu-central-2.prd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ccs2-eu-msa-g-redp-s05.602f4093.eu-central-2.prd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ccs2-eu-ccsnoti-g-app04.1dc84b6d.eu-central-2.prd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ccs2-eu-cam-h-mg-dbp03.49cea9e7.eu-central-2.prd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ccseuvmsdbp01.a186672b.eu-central-2.prd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eu-central-prd-a:172.31.67.133</w:t>
              <w:br/>
              <w:t>eu-central-prd-a-hb:192.168.66.59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ccseuplatformbastionp02.9de2644c.eu-central-2.prd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euddp91dn007.32f716e1.eu-central-2.prd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euddp91dn006.4b0768a1.eu-central-2.prd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ccs2-eu-gen2-k-redp-s02.9b7b789d.eu-central-2.prd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ccs2-eu-gen3-k-redp-s02.ac42e27f.eu-central-2.prd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waf-test-prd-fr701.eu-central-2.prd.h53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ccs2-eu-atp-h-mg-dbp03.64f93caf.eu-central-2.prd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hydeuaccountportalp02.9d1dfb8d.eu-central-2.prd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gcseudkc2gpbastionp02.92d9cacd.eu-central-2.prd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eudcp90nf005.60690f8b.eu-central-2.prd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euddp91dn004.02a4ec65.eu-central-2.prd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euddp91dn002.4810e062.eu-central-2.prd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euddp91mn001.81a11841.eu-central-2.prd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euddp91mn002.bc7a262c.eu-central-2.prd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euddp91mn003.df584a91.eu-central-2.prd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euddp91dn001.a8c6bdf5.eu-central-2.prd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euddp91nn001.b811f20b.eu-central-2.prd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euddp91nn002.eae90935.eu-central-2.prd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euddp91gn002.723e8c14.eu-central-2.prd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ccs2-eu-psnl-k-mg-dbp01.619fc4db.eu-central-2.prd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euddp91gn001.ecfa3b08.eu-central-2.prd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ccs2-eu-vstat-k-mg-dbp02.25a11e92.eu-central-2.prd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ccs2-eu-svchub-k-mg-dbp02.73182257.eu-central-2.prd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ccs2-eu-vimg-k-mg-dbp02.7cc3d54f.eu-central-2.prd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ccs2-eu-driv-g-mg-dbp03.3e9db365.eu-central-2.prd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ccs2-eu-c-zkp-kfk-p06.7e5f4b00.eu-central-2.prd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ccs2-eu-driv-k-mg-dbp02.5efc1c3e.eu-central-2.prd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ccs2-eu-ccsnoti-k-app02.20235476.eu-central-2.prd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ccs2-eu-gen3-g-redp-s04.663e8ea8.eu-central-2.prd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euddp91cn001.1a5d110b.eu-central-2.prd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eudcp90nf006.c39fa7aa.eu-central-2.prd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vdspkafkabroker06.eu-central-2.prd.h53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eudcp90nf004.5e9ddc8a.eu-central-2.prd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ccs2-eu-safe-k-mg-dbp02.659d7a0e.eu-central-2.prd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euddp91dn009.b6eef271.eu-central-2.prd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euddp91dn008.abbf4efc.eu-central-2.prd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kiaeuaccountportalp02.ce1cfad7.eu-central-2.prd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gcseuaccountportalp02.66ec72d3.eu-central-2.prd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vdh-esk-live-01.9121cc34.eu-central-2.prd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vdh-escoo-live-01.8dae6918.eu-central-2.prd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vdh-eshn-live-03.fb3ae742.eu-central-2.prd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vdh-eshn-live-02.92ef4e7e.eu-central-2.prd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vdh-eshn-live-01.8cd79527.eu-central-2.prd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bastion-infotech02.f006a500.eu-central-2.prd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vdspkafkazookeeper03.eu-central-2.prd.h53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ccssre-bastion02.43570c7b.eu-central-2.prd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gcseuapigwredisp02.e2975c5f.eu-central-2.prd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eudcp90nf002.2651e08c.eu-central-2.prd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eudcp90nf003.7eaea9b2.eu-central-2.prd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ccs2-eu-cplink-h-pg-dbp-02.6098a9e0.eu-central-2.prd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ccs2-eu-cplink-h-pg-dbp-01.66d75995.eu-central-2.prd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eudcp90nf001.1283f916.eu-central-2.prd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ccs2-eu-gen2-g-redp-s06.bd1f66f7.eu-central-2.prd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ccs2-eu-rsvtn-g-mg-dbp03.03781981.eu-central-2.prd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ccs2-eu-gen3-g-redp-s06.d1f88795.eu-central-2.prd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ccs-eu-h-prd-msa-0105-worker1.eu-central-2.prd.h53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ccs-eu-k-prd-msa-0105-worker3.eu-central-2.prd.h53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ccs-eu-k-prd-msa-0105-worker2.eu-central-2.prd.h53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euddp91dn005.63b147fc.eu-central-2.prd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ccseuvmsdbp02.f2241b77.eu-central-2.prd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eu-central-prd-a:172.31.67.210</w:t>
              <w:br/>
              <w:t>eu-central-prd-a-hb:192.168.66.42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hydeuhmgiddbp02.f435e142.eu-central-2.prd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eu-central-prd-a:172.31.67.195</w:t>
              <w:br/>
              <w:t>eu-central-prd-a-hb:192.168.66.49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ccseuccsppushdbp02.82af0649.eu-central-2.prd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eu-central-prd-a:172.31.67.63</w:t>
              <w:br/>
              <w:t>eu-central-prd-a-hb:192.168.66.48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ccs-eu-h-prd-hub-0105-worker1.eu-central-2.prd.h53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ccseuccsppushdbp01.8e1756a8.eu-central-2.prd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eu-central-prd-a:172.31.67.124</w:t>
              <w:br/>
              <w:t>eu-central-prd-a-hb:192.168.66.47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ccs-eu-k-prd-hub-0105-worker1.eu-central-2.prd.h53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ccs2-eu-msa-k-redp-s02.a49e61b3.eu-central-2.prd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ccs2-eu-vas-k-mg-dbp01.6960c2ed.eu-central-2.prd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ccs2-eu-gen3-k-redp-m01.d0e00cc9.eu-central-2.prd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hydeuhmgiddbp01.bd27d643.eu-central-2.prd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eu-central-prd-a:172.31.67.134</w:t>
              <w:br/>
              <w:t>eu-central-prd-a-hb:192.168.66.45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ccs-eu-h-prd-msa-0105-worker2.eu-central-2.prd.h53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ccs-eu-k-prd-msa-0105-worker4.eu-central-2.prd.h53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euddp91dn003.0eca81d5.eu-central-2.prd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vdspkafkaconnect02.f887d881.eu-central-2.prd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ccs-eu-k-prd-hub-0104-worker1.eu-central-2.prd.h53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ccseupinpoint3queuep-2-01.cb8ef7d1.eu-central-2.prd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ccs-eu-h-prd-hub-0104-worker2.eu-central-2.prd.h53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ccseupinpoint3queuep-2-02.993f7e3c.eu-central-2.prd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ccs-eu-k-prd-hub-0104-worker3.eu-central-2.prd.h53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vdh-rdb-02.b9deea73.eu-central-2.prd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eu-central-prd-a:172.31.71.138</w:t>
              <w:br/>
              <w:t>eu-central-prd-a-hb:192.168.66.26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ccs-eu-k-prd-hub-0104-worker2.eu-central-2.prd.h53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ccs-eu-h-prd-hub-0104-worker1.eu-central-2.prd.h53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hsearch-prd-bastion-02.34ad7df8.eu-central-2.prd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eu-central-prd-c:172.31.98.131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vdh-rdb-01.2885b38f.eu-central-2.prd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eu-central-prd-a:172.31.71.147</w:t>
              <w:br/>
              <w:t>eu-central-prd-a-hb:192.168.66.23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ccs2-eu-ccsnoti-h-app03.c0940b45.eu-central-2.prd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ccseuvcrmp06.4b7eebed.eu-central-2.prd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eu2-mon-0104-prd-a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eu2-mon-0104-prd-c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eu-central-prd-c:172.31.98.224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ccs2-eu-msa-k-redp-s03.9e91d4c4.eu-central-2.prd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kiaeuhmgidmongop01.2bae9c3d.eu-central-2.prd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ccs2-eu-c-zkp-kfk-p04.c25ebe44.eu-central-2.prd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vdspkafkazookeeper02.eu-central-2.prd.h53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ccs-eu-k-prd-0104-master1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ccs2-eu-atp-g-mg-dbp03.655165ed.eu-central-2.prd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ccs2-eu-apc-g-mg-dbp03.9f60466f.eu-central-2.prd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kiaeuhmgidredisp01.14963b51.eu-central-2.prd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gcseudkc2gplcdbp02.b31b7664.eu-central-2.prd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eu-central-prd-a:172.31.66.101</w:t>
              <w:br/>
              <w:t>eu-central-prd-a:172.31.71.27</w:t>
              <w:br/>
              <w:t>eu-central-prd-a:172.31.71.116</w:t>
              <w:br/>
              <w:t>eu-central-prd-a:172.31.71.151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ccs2-eu-ccsnoti-g-app03.036990a1.eu-central-2.prd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ccseu-dkc2kpl-eu-central-2a-master1.eu-central-2.prd.h53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ccs2-eu-cplink-k-pg-dbp--01.89f1c393.eu-central-2.prd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ccs2-eu-cplink-g-pg-dbp--01.4fed1c46.eu-central-2.prd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ccs2-eu-aud-g-mg-dbp03.3da128f9.eu-central-2.prd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ccs2-eu-cplink-k-pg-dbp--02.f90df82f.eu-central-2.prd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ccs-eu-h-prd-msa-0104-worker1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ccseudkc2kplcdbp01.799b202e.eu-central-2.prd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eu-central-prd-a:172.31.66.161</w:t>
              <w:br/>
              <w:t>eu-central-prd-a:172.31.71.42</w:t>
              <w:br/>
              <w:t>eu-central-prd-a:172.31.71.121</w:t>
              <w:br/>
              <w:t>eu-central-prd-a:172.31.71.162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ccs2-eu-aps-k-mg-dbp01.19a69dfe.eu-central-2.prd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ccseutwowaydbp02.aa65ce88.eu-central-2.prd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eu-central-prd-a:172.31.66.157</w:t>
              <w:br/>
              <w:t>eu-central-prd-a-hb:192.168.66.28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ccseu-dkc2gpl-eu-central-2a-worker3.eu-central-2.prd.h53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ccs2-eu-ccsnoti-k-pg-dbp01.99b440df.eu-central-2.prd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eu-central-prd-a:172.31.66.232</w:t>
              <w:br/>
              <w:t>eu-central-prd-a-hb:192.168.66.16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ccseuvcrmp02.4e1ede9f.eu-central-2.prd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ccseuvtwinredisp03.eu-central-2.prd.h53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ccs2-eu-ccspush-g-app02.de52788b.eu-central-2.prd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ccs2-eu-clnd-g-mg-dbp03.702f05a8.eu-central-2.prd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ccs2-eu-cplink-g-pg-dbp--02.0d0c8502.eu-central-2.prd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ccs2-eu-ccsnoti-k-pg-dbp02.c0a86f18.eu-central-2.prd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eu-central-prd-a:172.31.66.194</w:t>
              <w:br/>
              <w:t>eu-central-prd-a-hb:192.168.66.14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kcseuissp03.887c29c5.eu-central-2.prd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kcseucpwdbp01.38bd9c23.eu-central-2.prd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eu-central-prd-a:172.31.66.221</w:t>
              <w:br/>
              <w:t>eu-central-prd-a-hb:192.168.66.29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ccs2-eu-aps-g-mg-dbp03.d3532ad6.eu-central-2.prd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ccseu-dkc2hpl-eu-central-2a-worker1.eu-central-2.prd.h53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test20241030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vdh-rdb-live-01.9cfee022.eu-central-2.prd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ccs2-eu-atp-k-mg-dbp02.0f64aa53.eu-central-2.prd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ccseudkc2kpelasp01.99bb9e5a.eu-central-2.prd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ccs2-eu-accnt-k-elastic-p02.2f3de4ef.eu-central-2.prd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kcseumcpsbsp07.7ad7a8bf.eu-central-2.prd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ccseu-dkc2hpl-eu-central-2a-worker2.eu-central-2.prd.h53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ccs-eu-h-prd-0104-master3.eu-central-2.prd.h53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ccseu-dkc2kpl-eu-central-2d-worker1.eu-central-2.prd.h53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ccseuvtwinesdatap03.3f9ae81d.eu-central-2.prd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ccseuissp05.d45d7333.eu-central-2.prd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kcseugissbsp07.612fcecd.eu-central-2.prd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kcseutmvcrmp01.16c23a72.eu-central-2.prd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ccs-eu-h-prd-0104-master1.eu-central-2.prd.h53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gcseudkc2gpglgwp02.d644684d.eu-central-2.prd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ccs-eu-h-prd-0104-master2.eu-central-2.prd.h53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ccs2-eu-cam-k-mg-dbp01.345c8e1f.eu-central-2.prd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kcseucpwdbp02.0c58f829.eu-central-2.prd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eu-central-prd-a:172.31.66.240</w:t>
              <w:br/>
              <w:t>eu-central-prd-a-hb:192.168.66.15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ccs2-eu-c-felice-kfk-p02.b0df7962.eu-central-2.prd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kcseuwebcoreap03.cbd0c13c.eu-central-2.prd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gcseudkc2gpelasp02.deb4dc6d.eu-central-2.prd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ccs2-eu-ccspush-k-app01.472b950a.eu-central-2.prd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ccs2-eu-apc-k-mg-dbp03.6163795b.eu-central-2.prd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ccseumcpsbsp07.5a2cd5a4.eu-central-2.prd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flteuvcrmp01.b2a51b9f.eu-central-2.prd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flteutmvcrmp01.ec72244c.eu-central-2.prd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ccseu-dkc2hpl-eu-central-2a-master1.eu-central-2.prd.h53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ccs2-eu-aud-k-mg-dbp01.062b757d.eu-central-2.prd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ccseu-dkc2gpl-eu-central-2a-worker1.eu-central-2.prd.h53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ccs2-eu-ccsnoti-k-app01.ba839e65.eu-central-2.prd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kcseuissp05.c3965017.eu-central-2.prd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ccs2-eu-accnt-g-elastic-p03.1c8ced25.eu-central-2.prd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ccs2-eu-cam-g-mg-dbp03.2fde7732.eu-central-2.prd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ccs-eu-k-prd-0104-master2.eu-central-2.prd.h53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ccseuredisp01.0718ff69.eu-central-2.prd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kiaeupartnerp01.e78bf5e9.eu-central-2.prd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kcspeupushp03.2aef0a35.eu-central-2.prd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ccseuvapip01.d2ad0b51.eu-central-2.prd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ccseuccapp01.657c3a23.eu-central-2.prd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hydeuhmgidredisp01.4f283afc.eu-central-2.prd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ccseuvodaftpp01.844887e1.eu-central-2.prd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ccs2-eu-gen2-k-redp-s03.892f6cf0.eu-central-2.prd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ccseuccapp04.943eda1d.eu-central-2.prd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kcseubatchp02.44347afc.eu-central-2.prd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ccs2-eu-g-broker-kfk-p05.84fee1ea.eu-central-2.prd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hydeuhmgidredisp02.6e2bd3f2.eu-central-2.prd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hydeuhmgidmongop02.b926de9f.eu-central-2.prd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ccseuvmssbsp01.477b5d9b.eu-central-2.prd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gcseugomswasp02.761261cd.eu-central-2.prd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ccseuadmssowsp01.c5f621c4.eu-central-2.prd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ccseudkc2hpglgwp01.ea0b3f63.eu-central-2.prd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kcseucalluiwebp01.2a8fecd5.eu-central-2.prd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hydeuhmgidmongop01.4562c067.eu-central-2.prd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ccseuvcrmsbsp03.e411a9d4.eu-central-2.prd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hydeupartnerp01.db71aea3.eu-central-2.prd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ccs2-eu-msa-g-redp-s06.46501f90.eu-central-2.prd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gcseucalluiwebp02.db9a2066.eu-central-2.prd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ccseucalluiwebp01.ea4b0947.eu-central-2.prd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kcseuredisp02.69c1802b.eu-central-2.prd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gcseuredisp03.54dfca3c.eu-central-2.prd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ccs2-eu-rsvtn-k-mg-dbp02.f7c8ccbc.eu-central-2.prd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kcseuredisp01.41923e11.eu-central-2.prd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ccs2-eu-gen2-g-redp-s05.89c15dd7.eu-central-2.prd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ccseutwowaydbp01.b34f46b2.eu-central-2.prd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eu-central-prd-a:172.31.66.236</w:t>
              <w:br/>
              <w:t>eu-central-prd-a-hb:192.168.66.30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ccseuredisp02.80345f76.eu-central-2.prd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ccs2-eu-driv-k-mg-dbp01.54180588.eu-central-2.prd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gcseupartnerp02.361221f5.eu-central-2.prd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ccs2-eu-gen3-k-redp-s03.840bab9e.eu-central-2.prd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kcseucalluip01.2d79d0e3.eu-central-2.prd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gcseuaccountp02.3e41704a.eu-central-2.prd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ccseucalluip01.87f535b7.eu-central-2.prd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ccs2-eu-k-broker-kfk-p01.0816cd1a.eu-central-2.prd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ccseubatchp02.9e8dd2cb.eu-central-2.prd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ccs2-eu-loct-k-mg-dbp02.bcfdca28.eu-central-2.prd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gcseucalluip02.357c48a3.eu-central-2.prd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kcseuadmssowsp01.8dc0004d.eu-central-2.prd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vdspkafkabroker05.eu-central-2.prd.h53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kcseuccspdbp01.ee96a7eb.eu-central-2.prd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kcseuvodaftpp01.b2910991.eu-central-2.prd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kcseuvehiclep01.42c5699f.eu-central-2.prd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kcseuvapip01.c5c41ed4.eu-central-2.prd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kcseumcpsbsp01.b654b842.eu-central-2.prd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kcseuissredisp04.d5b79f82.eu-central-2.prd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kcseumcpsbsp05.12605f8d.eu-central-2.prd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kcseumcpsbsp03.73399394.eu-central-2.prd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ccseugissbsp07.a57b44ae.eu-central-2.prd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kcseusbsp01.7e14d9bd.eu-central-2.prd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kcseuccspuserlinkp01.56a32821.eu-central-2.prd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kcseugissbsp09.558c4c8c.eu-central-2.prd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kcseuissredisp02.82884b03.eu-central-2.prd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kiaeuhmgidmongop02.3f3d0f19.eu-central-2.prd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kcseusbsp03.e10d5127.eu-central-2.prd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kiaeuaccountp01.659e7b3f.eu-central-2.prd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kcseupushp01.1e2fc18e.eu-central-2.prd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gcseuhmgidmongop03.02cf4d1c.eu-central-2.prd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hydeuaccountp01.525ac748.eu-central-2.prd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kcseuvrsbsp01.f5943aff.eu-central-2.prd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kcseuimsp01.ec57b8cd.eu-central-2.prd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kcseuccspcontentp01.2e1f0bec.eu-central-2.prd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gcseuhmgidredisp03.c00d3373.eu-central-2.prd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ccseuccapp06.54180bcd.eu-central-2.prd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kiaeuhmgidredisp02.2a2316a1.eu-central-2.prd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kcseureportbatchp01.cb24b44a.eu-central-2.prd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mig-node-06.ef2da1bc.eu-central-1.stg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vdh-sr-stg-01.66882895.eu-central-1.stg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mig-node-02.8a3d120c.eu-central-1.stg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mig-node-01.83159dd9.eu-central-1.stg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mig-node-05.5ba0a80e.eu-central-1.stg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mig-node-04.2f1f8ca7.eu-central-1.stg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mig-node-03.c929ba9b.eu-central-1.stg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cghtest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ccs-eu-g-stg-msa-0405-worker3.eu-central-1.stg.h53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ccseuvcrmsbss02.ea2513e5.eu-central-1.stg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ccseudkc2hqlcdbs01.eu-central-1.stg.h53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eu-central-stg-a:172.28.68.89</w:t>
              <w:br/>
              <w:t>eu-central-stg-a:172.28.74.249</w:t>
              <w:br/>
              <w:t>eu-central-stg-a:172.28.73.11</w:t>
              <w:br/>
              <w:t>eu-central-stg-a:172.28.72.74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ccseudkc2hqglgwqs01.eu-central-1.stg.h53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test-ksy-rke2-c078-w01-7e47e311-zbmww.eu-central-1.stg.h53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kcseuwebliscores02.cc948fda.eu-central-1.stg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hclouddemo-stg-8c-euce1-worker2.eu-central-1.stg.h53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kcseuvrsbss02.2d4a04c5.eu-central-1.stg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ccseuvtwinesdatas01.d0e035ac.eu-central-1.stg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ccs-eu-g-stg-0405-master1.eu-central-1.stg.h53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kcseupushs02.a726e367.eu-central-1.stg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ccs-eu-g-stg-msa-0405-worker2.eu-central-1.stg.h53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test-ksy-rke2-c078-w00-c10a700c-cr8bx.eu-central-1.stg.h53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ccseudkc2kqelasqs02.eu-central-1.stg.h53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gcseuhmgidrediss02.04915260.eu-central-1.stg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upgradebgrrke2-e2a2-m00-3f51d682-hsfhk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ccseupushs02.53d2329d.eu-central-1.stg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apip-eu-dev-session-redis-01.9bf5f1b3.eu-central-1.stg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bastion-eumig01.bf97de07.eu-central-1.stg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gcseuccspkmsproxys01.b4a21c13.eu-central-1.stg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ccs-eu-g-stg-hub-0405-worker2.eu-central-1.stg.h53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ccs-eu-g-stg-msa-0405-worker1.eu-central-1.stg.h53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ccseuissrediss06.5332f7d1.eu-central-1.stg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ccs-eu-g-stg-0405-master2.eu-central-1.stg.h53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kcseuuserlinks02.ebae3e73.eu-central-1.stg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ccs-eu-g-stg-hub-0405-worker1.eu-central-1.stg.h53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master2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ccseudkc2kqglgwqs02.eu-central-1.stg.h53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ccseuccaps02.223d8389.eu-central-1.stg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ccseudkc2hqelasqs01.eu-central-1.stg.h53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ccs-eu-g-stg-hub-0405-worker3.eu-central-1.stg.h53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kcseucsubwass02.ac37f895.eu-central-1.stg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khy-neta-vm-0405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ccseuuserlinks02.37227871.eu-central-1.stg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gcseuhmgidmongos02.edd00be1.eu-central-1.stg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pull-test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ccseu-dkc2kql-stg-eu-central-1-worker1.eu-central-1.stg.h53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ccseu-dkc2kql-stg-eu-central-1-master1.eu-central-1.stg.h53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kcseuccspdbs03.0d758774.eu-central-1.stg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ccseucalluis02.a89e228a.eu-central-1.stg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gcseupartners01.b5f8699e.eu-central-1.stg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ccseuvtwinobjectstorages02.4a40ba45.eu-central-1.stg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hsearch-stg-search-engine-08.36bbd9fc.eu-central-1.stg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gcseu-dkc2gql-stg-eu-central-1-worker1.eu-central-1.stg.h53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ccseuimss02.5f51bbe4.eu-central-1.stg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gcseu-dkc2gql-stg-eu-central-1-master1.eu-central-1.stg.h53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ccseucbss02.274fc7d8.eu-central-1.stg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kcseuvcrmsbss02.6b45546a.eu-central-1.stg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ccseu-dkc2hql-stg-eu-central-1-master2.eu-central-1.stg.h53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gcseudkc2gqelasqs02.eu-central-1.stg.h53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xdh-etl-stg-02.97de95e0.eu-central-1.stg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test2.97b578af.eu-central-1.stg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gcseuvcrms01.15c182cc.eu-central-1.stg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hclouddemo-stg-16c-euce1-0405-dkc1.eu-central-1.stg.h53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gcseudkc2gqsbsgwqs02.eu-central-1.stg.h53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kiaeupartners02.01ba03b6.eu-central-1.stg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hy-test-0307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kiaeuhmgidrediss03.16ffa658.eu-central-1.stg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gcseudkc2gqlcdbqs02.eu-central-1.stg.h53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eu-central-stg-a:172.28.68.57</w:t>
              <w:br/>
              <w:t>eu-central-stg-a:172.28.74.196</w:t>
              <w:br/>
              <w:t>eu-central-stg-a:172.28.73.129</w:t>
              <w:br/>
              <w:t>eu-central-stg-a:172.28.72.222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ccseuccaps04.d4860b72.eu-central-1.stg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kcseuccaps02.8a7024cb.eu-central-1.stg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kiaeuhmgidmongos03.2ad7b632.eu-central-1.stg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kiaeuaccounts02.cbb9a8b5.eu-central-1.stg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apip-eu-dev-api-redis-01.6c5bcbcf.eu-central-1.stg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ccs2-eu-cplink-g-pg-dbs01.9f678aa1.eu-central-1.stg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flteuvcrms02.6722cb8a.eu-central-1.stg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upgradebgrrke2-e2a2-m00-3f51d682-gt6wv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ccseucalluiwebs02.f70560eb.eu-central-1.stg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ccs2-eu-cplink-h-pg-dbs01.3360554c.eu-central-1.stg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kcseucalluiwebs02.6bf4cb55.eu-central-1.stg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ccseulogstashs01.d281e8ee.eu-central-1.stg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ccseuapigwrediss02.fd83bba1.eu-central-1.stg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gcseudkc2gqglgwqs02.eu-central-1.stg.h53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gcseuhmgiddbs01.29b90a65.eu-central-1.stg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ccseuvtwinesdatas03.c8d015d7.eu-central-1.stg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ccseudkc2kqlcdbqs02.eu-central-1.stg.h53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</w:t>
              <w:br/>
              <w:t>eu-central-stg-a:172.28.74.80</w:t>
              <w:br/>
              <w:t>eu-central-stg-a:172.28.73.60</w:t>
              <w:br/>
              <w:t>eu-central-stg-a:172.28.72.129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ccseuvcrms02.97006140.eu-central-1.stg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ccs2-eu-msa-k-reds-s06.e407ff53.eu-central-1.stg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apip-eu-stg-api-redis-01.d20110d1.eu-central-1.stg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ccs2-eu-safe-g-mg-dbs01.a0ee6bdf.eu-central-1.stg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gcseucpwdbs01.f657da33.eu-central-1.stg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ccseusremasters01.0128f389.eu-central-1.stg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apip-eu-stg-api-redis-02.f6b2fc68.eu-central-1.stg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apip-eu-stg-api-redis-03.50783f09.eu-central-1.stg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ccs2-eu-vas-g-mg-dbs01.c7a8e3c4.eu-central-1.stg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ccs2-eu-svchub-k-mg-dbs03.7ba083ef.eu-central-1.stg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apip-eu-stg-api-redis-06.159b789d.eu-central-1.stg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ccs2-eu-svchub-k-reds-ms03.8a2dadda.eu-central-1.stg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ccs2-eu-rsv-k-mg-dbs02.d3d2e140.eu-central-1.stg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ccs2-eu-svchub-g-mg-dbs01.b316e026.eu-central-1.stg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ccseuvtwinrdbhs01.eu-central-1.stg.h53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ccs2-eu-rsv-k-mg-dbs01.118ce0ba.eu-central-1.stg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ccseuspas02.b294df30.eu-central-1.stg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ccs2-eu-vas-g-mg-dbs02.74d30395.eu-central-1.stg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ccs2-eu-safe-h-mg-dbs03.e34169b6.eu-central-1.stg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ccs2-eu-safe-k-mg-dbs03.717842f8.eu-central-1.stg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apip-eu-stg-api-redis-04.8b389004.eu-central-1.stg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ccseusredatas01.fb0498ec.eu-central-1.stg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ccs2-eu-rsvtn-g-mg-dbs02.51f80f16.eu-central-1.stg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ccs2-eu-safe-g-mg-dbs02.81f61695.eu-central-1.stg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gcseurediss02.8cdd3131.eu-central-1.stg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ccs2-eu-svchub-g-mg-dbs02.2ee239b7.eu-central-1.stg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kcseuvehicles02.47d0df6e.eu-central-1.stg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ccs2-eu-psnl-g-mg-dbs01.01c4929c.eu-central-1.stg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kcseuccsptmsproxys04.422f7b63.eu-central-1.stg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gcseuccsppushdbs01.e5988555.eu-central-1.stg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gcseudbs01.ea54c43a.eu-central-1.stg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gcseuccspdbs01.ea1f785d.eu-central-1.stg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gcseuissrediss05.f6871084.eu-central-1.stg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apip-eu-stg-api-metadb-02.a7c76838.eu-central-1.stg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hsearch-stg-searchapp-02.143fcb32.eu-central-1.stg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hsearch-stg-searchapp-01.fc197bfd.eu-central-1.stg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tm1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gcseuapigws01.b92a9c6a.eu-central-1.stg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gcseuccspcpws01.f63c3b5e.eu-central-1.stg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gcseuvehicles01.2ee2b12a.eu-central-1.stg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gcseuprofiles01.791cf0d0.eu-central-1.stg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hcs-eu-stg-b2c-c1.724f72a8.eu-central-1.stg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gcseupushs01.35c1ae23.eu-central-1.stg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gcseuccsptmsproxys01.76001aa9.eu-central-1.stg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apip-eu-stg-mongodb-mongos-01.1a939c03.eu-central-1.stg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gcseuccspcontents01.d0464499.eu-central-1.stg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gcseucbss01.991a88de.eu-central-1.stg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gcseuuserlinks01.1ef9af7c.eu-central-1.stg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ccseuuptimeconsumers02.10c2feb9.eu-central-1.stg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kcseuimss02.707f3927.eu-central-1.stg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gcseuspas01.d0211a5d.eu-central-1.stg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ccseuvmswass02.d2ac8864.eu-central-1.stg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ccs2-eu-msa-k-reds-s05.dd4d188f.eu-central-1.stg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ccseuvmswebs02.04e6c04f.eu-central-1.stg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ccs2-eu-psnl-k-mg-dbs03.913d192e.eu-central-1.stg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ccseuapigws02.be59b58d.eu-central-1.stg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kcseuuptimemongodbs03.89cbd3ef.eu-central-1.stg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apip-eu-stg-api-hmgapi-02.4c136100.eu-central-1.stg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hsearch-stg-searchapp-03.37f9e925.eu-central-1.stg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kcseuccsptmsproxys02.3d6ae6ac.eu-central-1.stg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kiaeuprofiles02.944d9512.eu-central-1.stg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ccseuccspdbs03.84784af8.eu-central-1.stg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ccseusbss02.47a96c8c.eu-central-1.stg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gcseumcpsbss01.4ba781a6.eu-central-1.stg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hydeuprofiles02.52dc3fa7.eu-central-1.stg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apip-eu-stg-cicd-jenkins-01.e02d96ea.eu-central-1.stg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gcseuvcrmsbss01.1fe44ff0.eu-central-1.stg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apip-eu-stg-cicd-build-01.5f6c2d5e.eu-central-1.stg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gcseusbss01.ad9bda38.eu-central-1.stg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kcseumcpsbss02.eb789fe2.eu-central-1.stg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gcseuimss01.d1171091.eu-central-1.stg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apip-eu-stg-kafka-broker-01.ac09272c.eu-central-1.stg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gcseuwebcoreas01.9ae7c071.eu-central-1.stg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ccseudashboards02.d4bcf40f.eu-central-1.stg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gcseuissrediss01.d8202754.eu-central-1.stg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apip-eu-stg-mongodb-config-03.c29b62e6.eu-central-1.stg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apip-eu-stg-mongodb-config-02.e9341d2e.eu-central-1.stg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apip-eu-stg-mongodb-config-01.289aa6c6.eu-central-1.stg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ccseudbs03.47c153ce.eu-central-1.stg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ccseuccspcontents02.d43ee66d.eu-central-1.stg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gcseuwebliscores01.6f3457cf.eu-central-1.stg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apip-eu-stg-api-api-batch-03.61db1c96.eu-central-1.stg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ccs2-eu-svchub-h-mg-dbs03.f719fc4d.eu-central-1.stg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ccs2-eu-noti-g-pg-dbs01.59e4b7aa.eu-central-1.stg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ccs2-eu-svchub-g-reds-ms02.82404950.eu-central-1.stg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ccs2-eu-aps-h-mg-dbs03.c4498a0a.eu-central-1.stg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apip-eu-stg-api-redis-05.eddcade9.eu-central-1.stg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ccs2-eu-msa-h-reds-s05.92acd5e3.eu-central-1.stg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ccs2-eu-svchub-h-reds-ms03.41ed9963.eu-central-1.stg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apip-eu-stg-api-api-batch-04.bc55428d.eu-central-1.stg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gcseuissrediss04.38d6a073.eu-central-1.stg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ccs2-eu-rsvtn-g-mg-dbs01.caa60906.eu-central-1.stg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ccseuvmssbss02.9e34599d.eu-central-1.stg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apip-eu-stg-api-hmgapi-01.f692af8c.eu-central-1.stg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ccs2-eu-stnd-g-pg-dbs01.31fd2fd3.eu-central-1.stg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ccseurediss03.5e304f96.eu-central-1.stg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ccs2-eu-vas-g-pg-dbs01.d3e100be.eu-central-1.stg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gcseugissbss01.d2706bca.eu-central-1.stg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ccseuccsptmsproxys02.dd3fc1b3.eu-central-1.stg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apip-eu-stg-api-api-batch-02.91e64f08.eu-central-1.stg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apip-eu-stg-api-api-batch-01.fa7916b6.eu-central-1.stg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kcseuapigws02.06b7961a.eu-central-1.stg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ccseuuptimemongodbs03.e96f1379.eu-central-1.stg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kcseurediss03.2d12400d.eu-central-1.stg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apip-eu-stg-api-metadb-01.a948ee78.eu-central-1.stg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hsearch-stg-search-engine-07.4b45db65.eu-central-1.stg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apip-eu-dev-mongodb-mongod-02.62ffcab7.eu-central-1.stg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hydeuhmgidrediss03.f388bbb1.eu-central-1.stg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kcseugissbss02.550c6ba1.eu-central-1.stg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gcseucalluis01.3dfac54b.eu-central-1.stg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ccs2-eu-vimg-h-mg-dbs03.09839598.eu-central-1.stg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gcseuaccounts01.e81299b7.eu-central-1.stg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ccseuvehicles02.883a620e.eu-central-1.stg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kcseuccspcontents02.3248dc1a.eu-central-1.stg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kcseusbss02.2e3c03ee.eu-central-1.stg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ccs2-eu-vimg-k-mg-dbs03.7f5e0f21.eu-central-1.stg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gcseugomswass01.63539b76.eu-central-1.stg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gcseuiams01.2d6c062f.eu-central-1.stg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gcseuisss01.ce5e3e02.eu-central-1.stg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ccseumcpsbss02.1cd2cd58.eu-central-1.stg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gcseuissrediss02.ca661955.eu-central-1.stg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gcseuvrsbss01.ceef83a9.eu-central-1.stg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hydeuhmgidmongos03.62f22323.eu-central-1.stg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gcseudkc2gqelasqs01.62021175.eu-central-1.stg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gcseucalluiwebs01.3121b370.eu-central-1.stg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ccseuisss02.ce489786.eu-central-1.stg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apip-eu-dev-api-batch-01.37456ea5.eu-central-1.stg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kcseuissrediss03.cf9175e6.eu-central-1.stg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ccs2-eu-vas-k-keycloak-s01.db9b8ccf.eu-central-1.stg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iperf.d3e7510a.eu-central-1.stg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ccs2-eu-vimg-g-mg-dbs01.198383db.eu-central-1.stg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ccs2-eu-vas-h-mg-dbs03.20b065a0.eu-central-1.stg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kcseuwebcorebs02.aa627f76.eu-central-1.stg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ccs2-eu-vas-k-mg-dbs03.ea4a2932.eu-central-1.stg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ccseuwebcorebs02.bd550f8a.eu-central-1.stg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bastion-infotech01.d6edab6f.eu-central-1.stg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kcseuissrediss06.d802e870.eu-central-1.stg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gcseuspavehicledbs01.762bfb3e.eu-central-1.stg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kcseudbs03.605110c1.eu-central-1.stg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ccseuwebliscores02.857f943f.eu-central-1.stg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ccseuissrediss03.e727c394.eu-central-1.stg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gcseubatchs02.2f4fc9fc.eu-central-1.stg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hydeupartners02.92833b3e.eu-central-1.stg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hydeuaccounts02.225b21a0.eu-central-1.stg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apip-eu-dev-mongodb-mongod-01.583d3cf5.eu-central-1.stg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ccseuvtwinesmasters02.252e8393.eu-central-1.stg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apip-eu-dev-mongodb-mongod-03.9e60b05a.eu-central-1.stg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ccseusredatas02.4a985074.eu-central-1.stg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apip-eu-dev-api-batch-02.a919860e.eu-central-1.stg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kcseuccspkmsproxys02.8c8b6be3.eu-central-1.stg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apip-eu-dev-cicd-jenkins-01.93fd6e06.eu-central-1.stg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ccseuuptimewebs01.04175223.eu-central-1.stg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apip-eu-dev-mongodb-mongos-01.a332adff.eu-central-1.stg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ccseugissbss02.70df5909.eu-central-1.stg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ccseusremasters02.6945e939.eu-central-1.stg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apip-eu-dev-mongodb-config-03.c4b44466.eu-central-1.stg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apip-eu-dev-mongodb-config-01.337f2c4d.eu-central-1.stg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apip-eu-dev-mongodb-config-02.9ecccec5.eu-central-1.stg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gcseuhmgidmongos01.ac537242.eu-central-1.stg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bgr-new2-319d-w00-nv29p-v9bsz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kcseuccspcpws02.a2476aac.eu-central-1.stg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ccseuwebcoreas02.b573e9e0.eu-central-1.stg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xdh-bastion-stg-01.76aa114d.eu-central-1.stg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vdh-kconn-stg-01.7e6bb0ee.eu-central-1.stg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hsearch-stg-search-dashboard.64f187b3.eu-central-1.stg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ccs2-eu-vas-g-keycloak-s01.f727674f.eu-central-1.stg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ccs2-eu-atp-g-mg-dbs01.30f77cf0.eu-central-1.stg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fr2-stg-c-instance.5b03dfb0.eu-central-1.stg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ccs2-eu-vstat-h-mg-dbs03.b2e395d5.eu-central-1.stg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cent201.eu-central-1.stg.h53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ccseu-vtwin-stg-vdh-worker3.eu-central-1.stg.h53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ssh-db1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ccs2-eu-aud-g-mg-dbs01.6ac1eb43.eu-central-1.stg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test.f0e41b6d.eu-central-1.stg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apip-eu-dev-api-metadb-01.992023df.eu-central-1.stg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apip-eu-stg-api-proxy-01.5de9616f.eu-central-1.stg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ccs2-eu-accnt-h-elastic-s03.19f3e7e2.eu-central-1.stg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rocky801.eu-central-1.stg.h53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ccseu-vtwin-stg-vdh-master2.eu-central-1.stg.h53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apip-eu-stg-api-kafka-broker-01.d27147a1.eu-central-1.stg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cent01.eu-central-1.stg.h53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ccs2-eu-clnd-g-mg-dbs02.7e7b03d7.eu-central-1.stg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ccs2-eu-diag-g-mg-dbs01.16b0a52a.eu-central-1.stg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apip-eu-stg-api-kafka-control-01.58ea6d50.eu-central-1.stg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ssh-db2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ccs2-eu-cam-g-mg-dbs02.666abc7d.eu-central-1.stg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apip-eu-dev-api-servicedb-01.0336f241.eu-central-1.stg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ccs2-eu-aps-g-mg-dbs01.f58a29b3.eu-central-1.stg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ccs2-eu-clnd-g-mg-dbs01.b910553e.eu-central-1.stg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apip-eu-stg-api-proxy-02.0b780b89.eu-central-1.stg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apip-eu-stg-kafka-control-01.d56f5109.eu-central-1.stg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ccs2-eu-vas-h-keycloak-s01.3b411a87.eu-central-1.stg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ccs2-eu-ccsnoti-g-pg-dbs01.b1ef78c8.eu-central-1.stg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ccs2-eu-vstat-g-mg-dbs02.c6076d48.eu-central-1.stg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xdh-etl-dev-01.3f3f7d26.eu-central-1.stg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ccs2-eu-c-zkp-kfk-s01.46d2c21a.eu-central-1.stg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vdspkafkaconnectstg01-02.b39db3af.eu-central-1.stg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apip-eu-stg-mongodb-mongod-01.39216ad8.eu-central-1.stg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vdspkafkaconnectstg01-01.c2bb04fa.eu-central-1.stg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apip-eu-dev-kafka-control-01.1c9ba27d.eu-central-1.stg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apip-eu-stg-session-redis-05.0959f23c.eu-central-1.stg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apip-eu-stg-mongodb-mongod-02.1d47ac2e.eu-central-1.stg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ccs2-eu-vstat-g-mg-dbs01.be8280e7.eu-central-1.stg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apip-eu-stg-session-redis-03.01852ed2.eu-central-1.stg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xdh-db-stg-01.62550caa.eu-central-1.stg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xdh-etl-stg-01.b51e525e.eu-central-1.stg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ccs2-eu-cplink-k-pg-dbs01.40cc7313.eu-central-1.stg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apip-eu-stg-session-redis-06.d978db3d.eu-central-1.stg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ccs2-eu-msa-k-reds-s04.37475d5e.eu-central-1.stg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apip-eu-stg-api-servicedb-02.1b3d452a.eu-central-1.stg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apip-eu-dev-api-proxy-01.2ec7064a.eu-central-1.stg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apip-eu-stg-session-redis-04.2aa008c4.eu-central-1.stg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apip-eu-stg-session-redis-01.b7895de8.eu-central-1.stg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apip-eu-stg-api-servicedb-01.f917c947.eu-central-1.stg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gcseuhmgidrediss01.b3cc7545.eu-central-1.stg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khy-nmon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khy-nmon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apip-eu-dev-cicd-build-01.fe738cca.eu-central-1.stg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apip-eu-dev-kafka-broker-01.3fd41627.eu-central-1.stg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ccseuissd0101.eu-central-1.stg.h53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apip-eu-dev-api-kafka-control-01.2a93f04d.eu-central-1.stg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ccs2-eu-accnt-g-elastic-s01.7ce1fd5b.eu-central-1.stg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hmgid1-bastion-center1-az10a.7498b161.eu-central-1.stg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apip-eu-dev-api-kafka-broker-01.54861d26.eu-central-1.stg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apip-eu-stg-mongodb-mongod-03.e9541787.eu-central-1.stg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ccs2-eu-vstat-k-mg-dbs03.d31c37b7.eu-central-1.stg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apip-eu-dev-api-hmgapi-01.0a8f5f66.eu-central-1.stg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new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eu-central-stg-b:172.28.82.124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iveco-e2e-test.3d8e52cb.eu-central-1.stg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ccs2-eu-msa-h-reds-s06.096a270b.eu-central-1.stg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ccs2-eu-vmod-g-pg-dbs01.65dd7686.eu-central-1.stg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ccseu-vtwin-stg-vdh-master3.eu-central-1.stg.h53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ccs2-eu-psnl-g-mg-dbs02.ce78e922.eu-central-1.stg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xdh-db-dev-01.8264ec89.eu-central-1.stg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ccs2-eu-svchub-g-reds-ms01.e02ebcc1.eu-central-1.stg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ccs2-eu-loct-h-mg-dbs03.0ae7c888.eu-central-1.stg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ccs2-eu-vimg-g-mg-dbs02.6b6454b6.eu-central-1.stg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khy-neta-vm-0305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apip-eu-stg-session-redis-02.101a6ef0.eu-central-1.stg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ccs2-eu-ccsnoti-g-aps01.da9264b0.eu-central-1.stg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hclouddemo-stg-w-0305-8c1.eu-central-1.stg.h53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gcseurediss01.b595b8a2.eu-central-1.stg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ccs2-eu-msa-g-reds-s03.8f305afb.eu-central-1.stg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ccs2-eu-loct-g-pg-dbs01.06f46d19.eu-central-1.stg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ccs2-eu-loct-g-mg-dbs02.81790847.eu-central-1.stg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ccs-eu-g-stg-0305-master1.eu-central-1.stg.h53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ccs2-eu-h-broker-kfk-s01.e6f80d95.eu-central-1.stg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ccs2-eu-msa-g-reds-m02.710ae3ba.eu-central-1.stg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ccs2-eu-loct-k-mg-dbs03.e96a0010.eu-central-1.stg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ccs2-eu-msa-g-reds-s02.eaa4ad11.eu-central-1.stg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ccs2-eu-loct-g-mg-dbs01.92e270c7.eu-central-1.stg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ccs2-eu-k-broker-kfk-s02.771d5a7a.eu-central-1.stg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hsearch-stg-platform-batch-02.83a3ff4b.eu-central-1.stg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ccseuplatformbastions01.4b502369.eu-central-1.stg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smko-test.3348f109.eu-central-1.stg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ccseuvtwinesdatas02.0822a21f.eu-central-1.stg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ccseuvtwinesmasters01.c661d937.eu-central-1.stg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ccs2-eu-h-broker-kfk-s02.9f485b87.eu-central-1.stg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ccs2-eu-k-broker-kfk-s01.640d3bb3.eu-central-1.stg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ccs2-eu-pnc-g-pg-dbs01.ef5d3506.eu-central-1.stg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ansible-test03.eu-central.stg.h53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ccs2-eu-dvc-g-pg-dbs01.51c462eb.eu-central-1.stg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hsearch-stg-search-engine-03.072e7d01.eu-central-1.stg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gcseutmvcrms01.b14734a6.eu-central-1.stg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kiaeuaccountportals01.9b5cfcf1.eu-central-1.stg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gcseuaccountportals01.a782bf08.eu-central-1.stg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hydeuaccountportals01.ea90e3b7.eu-central-1.stg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ccsbasstg01.593cde13.eu-central-1.stg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ccseuuptimedeploys01.828574af.eu-central-1.stg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ccs2-eu-msa-g-reds-s01.58b7469b.eu-central-1.stg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ccs2-eu-msa-h-reds-m03.f44ec3fe.eu-central-1.stg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ccs2-eu-msa-g-reds-m01.eafa07c3.eu-central-1.stg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ccs2-eu-msa-h-reds-s04.557d8b92.eu-central-1.stg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ccseuvtwindashboards01.1d578a3b.eu-central-1.stg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hsearch-stg-search-engine-05.4120b2b6.eu-central-1.stg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kcseuspas02.62389c87.eu-central-1.stg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ccs2-eu-msa-k-reds-m03.4901a886.eu-central-1.stg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ccs2-eu-psnl-h-mg-dbs03.54e93963.eu-central-1.stg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ccs2-eu-diag-k-mg-dbs03.8e1b9580.eu-central-1.stg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kcseuscbatch01.1f0f5e1e.eu-central-1.stg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gcseuwebcorebs01.86c9a17b.eu-central-1.stg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hsearch-stg-bastion-01.f0ad5563.eu-central-1.stg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gcseuccsptmsproxys03.e2a413eb.eu-central-1.stg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hsearch-stg-platform-search-03.33029f71.eu-central-1.stg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hsearch-stg-platform-search-02.00d23555.eu-central-1.stg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waf-stg-test01.eu-central-1.stg.h53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hsearch-stg-platform-search-01.fc40ab77.eu-central-1.stg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kcseucbss02.6eeb331f.eu-central-1.stg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hsearch-stg-platform-index-01.c19b0be4.eu-central-1.stg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hsearch-stg-platform-index-03.173b9057.eu-central-1.stg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hsearch-stg-platform-index-02.3babea98.eu-central-1.stg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apip-stg-api-aggregatorapi-01.fb655c28.eu-central-1.stg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gcseubatchs01.5a5a5431.eu-central-1.stg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ansible-test01.eu-central.stg.h53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ccseuuptimeapis02.660d9fc3.eu-central-1.stg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hcs-test.09f9c404.eu-central-1.stg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cs-cheffronts02.eu-central-1.hcloud.h53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kcseusbss04.1fd15f00.eu-central-1.stg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ccs2-eu-rsv-h-mg-dbs02.0ec31b3a.eu-central-1.stg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ccseuvtwinbastion01.e450c9ae.eu-central-1.stg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ccs2-eu-rsv-h-mg-dbs01.7c9065dc.eu-central-1.stg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kcseuccspcpws01.40f9369f.eu-central-1.stg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cs-chefbacks02.eu-central-1.hcloud.h53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ccseuccspcpws01.4f8d96fc.eu-central-1.stg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ccseuccspkmsproxys02.22992bc0.eu-central-1.stg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ccs2-eu-bastion-s01.ac92e58f.eu-central-1.stg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cs-cheffronts01.eu-central-1.hcloud.h53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cs-chefbacks01.eu-central-1.hcloud.h53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gcseudkc2gqbastions01.eu-central-1.stg.h53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kcseuisss02.4955e1d1.eu-central-1.stg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hsearch-stg-platform-batch-01.d618554d.eu-central-1.stg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kcseuwebcoreas02.a24cf49a.eu-central-1.stg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kcseucalluis02.d6f12846.eu-central-1.stg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hsearch-stg-search-engine-01.6f3989f6.eu-central-1.stg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ansible-test02.eu-central-1.stg.h53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ccs2-eu-driv-h-mg-dbs03.6fd78984.eu-central-1.stg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ccs2-eu-aud-h-mg-dbs03.8623a93d.eu-central-1.stg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ccs2-eu-ccsnoti-h-aps01.6e5b6237.eu-central-1.stg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ccs2-eu-cam-k-mg-dbs03.d3d7765e.eu-central-1.stg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ccs2-eu-atp-h-mg-dbs03.d8305ddd.eu-central-1.stg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kcseuapigwrediss02.8266d3fc.eu-central-1.stg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ccs-eu-g-stg-hub-0305-worker1.eu-central-1.stg.h53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ccs2-eu-ccsnoti-k-aps01.11da3d35.eu-central-1.stg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ccs2-eu-apc-k-mg-dbs03.91d4b322.eu-central-1.stg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ccs2-eu-accnt-g-elastic-s02.91c87fe3.eu-central-1.stg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ccs2-eu-atp-k-mg-dbs03.11a92eed.eu-central-1.stg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gcseuapigwrediss01.95113b81.eu-central-1.stg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ccs2-eu-apc-h-mg-dbs03.c9a0d28e.eu-central-1.stg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ccseucsubwass02.668b1e78.eu-central-1.stg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ccs2-eu-cam-g-mg-dbs01.b02a3d82.eu-central-1.stg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ccs2-eu-aud-k-mg-dbs03.69e3368d.eu-central-1.stg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ccs2-eu-atp-g-mg-dbs02.d1b25c13.eu-central-1.stg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ccs2-eu-aps-k-mg-dbs03.c395526d.eu-central-1.stg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ccs2-eu-driv-g-mg-dbs01.0c8be26b.eu-central-1.stg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bgr2-t-master3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ccs2-eu-accnt-k-elastic-s03.369db40f.eu-central-1.stg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ccseuvtwinobjectstorages01.84d14be7.eu-central-1.stg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hsearch-stg-search-engine-06.86eea9dd.eu-central-1.stg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hsearch-stg-search-engine-04.6fa79fcf.eu-central-1.stg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ki-ccssre-bastion01.eu-central-1.stg.h53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hy-ccssre-bastion01.eu-central-1.stg.h53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kcseuvcrms02.0a3aaf80.eu-central-1.stg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ccseuccsptmsproxys04.3f87a1c3.eu-central-1.stg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ccseuvrsbss02.ecb8d7ad.eu-central-1.stg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hsearch-stg-search-engine-02.7b8c3c1b.eu-central-1.stg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ccseuvtwinrdbgs01.eu-central-1.stg.h53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ccseusbss04.e29fb78b.eu-central-1.stg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vdsp-kafka-sr-local.0600d56b.eu-central-1.stg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ccs2-eu-aud-g-mg-dbs02.ffe7e4c9.eu-central-1.stg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bgr2-t-master2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ccs2-eu-apc-g-mg-dbs01.f1c6c7db.eu-central-1.stg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ccs-eu-g-stg-msa-0305-worker1.eu-central-1.stg.h53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ccs2-eu-diag-g-mg-dbs02.590d4f7d.eu-central-1.stg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ccs2-eu-clnd-k-mg-dbs03.9ab2279e.eu-central-1.stg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ccs2-eu-g-broker-kfk-s01.6eddb3c5.eu-central-1.stg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ccs2-eu-clnd-h-mg-dbs03.a8edb87c.eu-central-1.stg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ccs2-eu-g-broker-kfk-s02.78d87142.eu-central-1.stg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kcseuccaps04.2a8b04d3.eu-central-1.stg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ccs2-eu-cam-h-mg-dbs03.79490f09.eu-central-1.stg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ccs2-eu-diag-h-mg-dbs03.44ae2a9c.eu-central-1.stg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ccs2-eu-driv-g-mg-dbs02.2776d15c.eu-central-1.stg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ccs2-eu-aps-g-mg-dbs02.41a6cf33.eu-central-1.stg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ccs2-eu-apc-g-mg-dbs02.18df0bc7.eu-central-1.stg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ccs2-eu-driv-k-mg-dbs03.243e68fa.eu-central-1.stg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ccseu-vtwin-prd-vdh3-worker3.eu-central-1.prd.h53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ccseu-vtwin-prd-vdh3-worker4.eu-central-1.prd.h53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ccseu-vtwin-prd-vdh3-worker2.eu-central-1.prd.h53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eu1-mon-0204-prd-c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eu-central-prd-c:172.29.101.32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eu1-mon-0204-prd-a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ccs2-eu-aud-h-mg-dbp01.e75b2256.eu-central-1.prd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ccs2-eu-rsvtn-h-mg-dbp02.12a61378.eu-central-1.prd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ccseugissbsp02.4e5a74da.eu-central-1.prd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ccs2-eu-h-broker-kfk-p01.1c63e988.eu-central-1.prd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ccseuvmswebp02.de0fdcd8.eu-central-1.prd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gcseuissredisp02.5ea3f012.eu-central-1.prd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kcspeupushp02.9f266c55.eu-central-1.prd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ccs2-eu-accnt-h-elastic-p02.d8bb71a2.eu-central-1.prd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kcseuccspkmsproxyp04.154b5324.eu-central-1.prd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gcseusbsp01.415d93cb.eu-central-1.prd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ccseuspap02.6639884c.eu-central-1.prd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ccseuvehiclep02.c8c91beb.eu-central-1.prd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ccseuuptimemongodbp03.45127034.eu-central-1.prd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ccs2-eu-safe-h-mg-dbp02.2abe2c1e.eu-central-1.prd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ccs2-eu-loct-h-mg-dbp01.a7da21b2.eu-central-1.prd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kiaeuprofilep02.9c5b8588.eu-central-1.prd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kcseu4screensbsp03.a3ad56e7.eu-central-1.prd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ccseudkc2kpglgwp02.f0dce8a7.eu-central-1.prd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ccseuextrasbsp02.dc3643e2.eu-central-1.prd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ccseuuptimewebp02.30a5e713.eu-central-1.prd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ccseuvrsbsp02.95d7bda3.eu-central-1.prd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ccseumcpsbsp06.67809af2.eu-central-1.prd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ccs2-eu-psnl-h-mg-dbp01.397b3abb.eu-central-1.prd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kcseuccsptmsproxyp02.aaf42065.eu-central-1.prd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ccseuvcrmsbsp02.1bb6a3c3.eu-central-1.prd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kcseuvehiclep02.0f96a36e.eu-central-1.prd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kcseuccsptmsproxyp04.4155d3a9.eu-central-1.prd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kcseugissbsp04.607dd06f.eu-central-1.prd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ccs2-eu-clnd-h-mg-dbp01.0d8f666d.eu-central-1.prd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ccspeupushp02.8bef7492.eu-central-1.prd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ccseugissbsp010.ba8395b4.eu-central-1.prd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apip-eu-prd-api-hmgapi-01.772ba21e.eu-central-1.prd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ccseutomtomgwp02.d782715a.eu-central-1.prd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apip-eu-prd-api-hmgapi-05.a1735395.eu-central-1.prd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apip-eu-prd-api-hmgapi-03.4a7e7c81.eu-central-1.prd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ccseudashboardp02.93c182ca.eu-central-1.prd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kcseubatchp03.1cdd3f65.eu-central-1.prd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ccs2-eu-psnl-g-mg-dbp02.6f79206c.eu-central-1.prd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ccseudbp03.0cedbb79.eu-central-1.prd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ccseuimsp02.8cd334d6.eu-central-1.prd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ccseuvmssbsp02.d8543326.eu-central-1.prd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ccs2-eu-gen3-g-redp-m03.42ca03e6.eu-central-1.prd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ccs2-eu-gen2-g-redp-m02.661fdd7c.eu-central-1.prd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ccseugissbsp04.f5f3af30.eu-central-1.prd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ccs2-eu-k-broker-kfk-p06.ac05bec6.eu-central-1.prd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apip-eu-prd-api-hmgapi-02.aba029d1.eu-central-1.prd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ccseusbsp02.59499ec3.eu-central-1.prd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ccseuvmswasp02.d00ec17c.eu-central-1.prd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ccs2-eu-aps-h-mg-dbp01.5b103714.eu-central-1.prd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ccs2-eu-driv-h-mg-dbp01.4c872c66.eu-central-1.prd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gcseuissredisp04.74cf3d72.eu-central-1.prd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ccs2-eu-g-broker-kfk-p02.a8894d14.eu-central-1.prd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ccseu4screensbsp03.81a7e282.eu-central-1.prd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ccs2-eu-atp-g-mg-dbp02.32923b22.eu-central-1.prd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ccseuuserlinkp02.454d9ac0.eu-central-1.prd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ccseuuptimeapip02.134879cb.eu-central-1.prd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ccseuuptimeconsumerp02.c4d6e726.eu-central-1.prd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ccseuccspkmsproxyp04.02354eb7.eu-central-1.prd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kcseuccspuserlinkp02.a9ae79bc.eu-central-1.prd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apip-eu-prd-api-hmgapi-04.3da494e6.eu-central-1.prd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ccseugissbsp06.042e9690.eu-central-1.prd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kcseuccspkmsproxyp02.6052d003.eu-central-1.prd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ccseuissredisp03.d1329068.eu-central-1.prd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gcseuspap01.b275c417.eu-central-1.prd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kcseugissbsp02.7c259a3a.eu-central-1.prd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flteutmvcrmp02.c7831da7.eu-central-1.prd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ccseuccspkmsproxyp02.06740b3d.eu-central-1.prd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kcseuvcrmp01.5363df4a.eu-central-1.prd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gcseuccspkmsproxyp03.49bf5c79.eu-central-1.prd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gcseuwebcorebp01.1ce9c3cf.eu-central-1.prd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gcseuissredisp05.4468d6e3.eu-central-1.prd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ccseusbsp04.37e5d035.eu-central-1.prd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gcseuccspkmsproxyp01.ace1db87.eu-central-1.prd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ccseutmvcrmp02.83cbc777.eu-central-1.prd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ccseumcpsbsp010.728d0b43.eu-central-1.prd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ccseuwebcoreap02.e6a07e92.eu-central-1.prd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ccseumcpsbsp02.4166d605.eu-central-1.prd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ccseuwebcorebp02.f2016ea4.eu-central-1.prd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ccseuapigwp02.0eb76331.eu-central-1.prd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gcseuwebcoreap01.fe80f3e7.eu-central-1.prd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gcseucbsp01.a87623c7.eu-central-1.prd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ccseuccspuserlinkp02.df40dfa4.eu-central-1.prd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kcseuwebcorebp02.b909738a.eu-central-1.prd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ccseuwebcoreap04.eebe4860.eu-central-1.prd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gcseuccsptmsproxyp05.43c18b72.eu-central-1.prd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kcseuccsptmsproxyp06.6a638f57.eu-central-1.prd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vdspkafkazookeeper01.eu-central-1.prd.h53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gcseutmvcrmp01.5cc9ec96.eu-central-1.prd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gcseuvcrmp01.8698a84c.eu-central-1.prd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gcseuccspcpwp01.2fc78f87.eu-central-1.prd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gcseupushbatchp01.f9130275.eu-central-1.prd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gcseuimsp01.b882eab1.eu-central-1.prd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ccseuccspcontentp02.18ff949c.eu-central-1.prd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gcseuccsptmsproxyp03.24337f6d.eu-central-1.prd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gcseuuserlinkp01.2b0ac470.eu-central-1.prd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gcseuccsptmsproxyp01.5f898dd0.eu-central-1.prd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ccseuccsptmsproxyp02.8e09f2aa.eu-central-1.prd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gcseugissbsp01.5e75f9f2.eu-central-1.prd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ccseuccsptmsproxyp06.814e9b0a.eu-central-1.prd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gcseuvrsbsp01.b2036bb9.eu-central-1.prd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ccseuccspcpwp02.0147e6ed.eu-central-1.prd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ccseuccspdbp03.520b3a48.eu-central-1.prd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ccseuvcrmp03.6bddc997.eu-central-1.prd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gcseuapigwp01.1c35b3e0.eu-central-1.prd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gcseuvcrmsbsp01.fd725654.eu-central-1.prd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gcseubatchp01.0d146c91.eu-central-1.prd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gcseuprofilep01.6eed06ac.eu-central-1.prd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gcseumcpsbsp01.ff9d77b9.eu-central-1.prd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gcseuissredisp01.61e26034.eu-central-1.prd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gcseuvehiclep01.c8c0b79d.eu-central-1.prd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ccseubatchp03.8fbde57a.eu-central-1.prd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ccseucbsp02.eb231649.eu-central-1.prd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gcseudkc2gpglgwp01.a439724a.eu-central-1.prd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ccseuissp04.5ddd8254.eu-central-1.prd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ccseu-vtwin-prd-vdh-worker8.eu-central-1.prd.h53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kcseuapigwp02.9b53c806.eu-central-1.prd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ccseuissp02.ba9a2b04.eu-central-1.prd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kcseugissbsp010.742db211.eu-central-1.prd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kcseudbp03.4ce002ef.eu-central-1.prd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ccseuvcrmsbsp04.a150e0ac.eu-central-1.prd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ccseu-vtwin-prd-vdh-worker9.eu-central-1.prd.h53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kcseu4screensbsp01.48478b18.eu-central-1.prd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ccs2-eu-msa-h-redp-s01.a054a907.eu-central-1.prd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ccseu4screensbsp01.7b96352a.eu-central-1.prd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kcseuccspcpwp02.9a1ac569.eu-central-1.prd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kcseuuserlinkp02.2cb132a2.eu-central-1.prd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hydeuprofilep02.30015286.eu-central-1.prd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kcseuextrasbsp04.e99cb4e6.eu-central-1.prd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ccseuwebliscorep02.69c29e1f.eu-central-1.prd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kcseugissbsp06.2fa34f0a.eu-central-1.prd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kcseuextrasbsp02.b0563c0c.eu-central-1.prd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kcseuccspdbp03.ca2e59d0.eu-central-1.prd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kcseuccspcontentp02.31c7a9d7.eu-central-1.prd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kcseumcpsbsp02.ee135da8.eu-central-1.prd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gcseuccspcontentp01.1d8a6314.eu-central-1.prd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ccseuccapp02.25ebe2a0.eu-central-1.prd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ccseu-vtwin-prd-vdh-worker6.eu-central-1.prd.h53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kcseucbsp02.53aec259.eu-central-1.prd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gcseuwebliscorep01.cbd68833.eu-central-1.prd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ccseuccsptmsproxyp04.a46ef630.eu-central-1.prd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ccseumcpsbsp04.2be0049a.eu-central-1.prd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ccs2-eu-bastion-p01.7669bf18.eu-central-1.prd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ccseu-dkc2gpl-eu-central-1d-master1.eu-central-1.prd.h53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ccseu-dkc2gpl-eu-central-1d-worker1.eu-central-1.prd.h53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gcseupushp01.1bd62526.eu-central-1.prd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ccseuextrasbsp04.e37e1543.eu-central-1.prd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ccseu-vtwin-prd-vdh-worker5.eu-central-1.prd.h53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ccseuissredisp06.c7fecf85.eu-central-1.prd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ccseu-vtwin-prd-vdh-worker7.eu-central-1.prd.h53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ccseu-vtwin-prd-vdh-worker10.eu-central-1.prd.h53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gcseuissp01.c7defd56.eu-central-1.prd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bastion-haeeccit01.1f808ef3.eu-central-1.prd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TestVMwook.b33a31b4.eu-central-1.prd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eucentraltest.cece219e.eu-central-1.prd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eu-central-prd-c:172.29.100.78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eu1-mon-0203-prd-a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eu1-mon-0203-prd-c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eu-central-prd-c:172.29.100.137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vdspkafkafelice01.eu-central-1.prd.h53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eu2cocmongodbmonitoring01.eu-central-1.prd.h53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apip-eu-prd-api-redis-02.fd084d2d.eu-central-1.prd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ccs2-eu-ccsnoti-g-pg-dbp02.878b87b3.eu-central-1.prd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eu-central-prd-a:172.29.68.31</w:t>
              <w:br/>
              <w:t>eu-central-prd-a-hb:192.168.64.75</w:t>
              <w:br/>
              <w:t>eu-central-prd-a-hb:192.168.64.87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ccs-eu-g-prd-0203-master1.eu-central-1.prd.h53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ccs2-eu-gen3-g-redp-s01.93159ffc.eu-central-1.prd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ccs2-eu-gen3-k-redp-s04.6e995417.eu-central-1.prd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ccs2-eu-loct-g-pg-dbp02.25943e0f.eu-central-1.prd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eu-central-prd-a:172.29.68.207</w:t>
              <w:br/>
              <w:t>eu-central-prd-a-hb:192.168.64.83</w:t>
              <w:br/>
              <w:t>eu-central-prd-a-hb:192.168.64.221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ccs2-eu-gen3-g-redp-m01.2165d17b.eu-central-1.prd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ccs2-eu-loct-g-pg-dbp01.d8a132b4.eu-central-1.prd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eu-central-prd-a:172.29.68.217</w:t>
              <w:br/>
              <w:t>eu-central-prd-a-hb:192.168.64.92</w:t>
              <w:br/>
              <w:t>eu-central-prd-a-hb:192.168.64.203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ccs2-eu-gen2-k-redp-s05.59a188b1.eu-central-1.prd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ccs2-eu-k-broker-kfk-p05.348c0b52.eu-central-1.prd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ccs2-eu-msa-g-redp-m01.1d535a46.eu-central-1.prd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ccs2-eu-loct-g-mg-dbp01.2016056e.eu-central-1.prd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ccs-eu-g-prd-msa-0203-worker3.eu-central-1.prd.h53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ccs-eu-g-prd-hub-0203-worker2.eu-central-1.prd.h53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ccs2-eu-stnd-g-pg-dbp02.c9676484.eu-central-1.prd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eu-central-prd-a:172.29.68.36</w:t>
              <w:br/>
              <w:t>eu-central-prd-a-hb:192.168.64.80</w:t>
              <w:br/>
              <w:t>eu-central-prd-a-hb:192.168.64.220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ccs-eu-g-prd-msa-0203-worker1.eu-central-1.prd.h53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ccs-eu-g-prd-hub-0203-worker1.eu-central-1.prd.h53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ccs-eu-g-prd-msa-0203-worker2.eu-central-1.prd.h53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ccs2-eu-pnc-g-pg-dbp02.88f69e73.eu-central-1.prd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eu-central-prd-a:172.29.68.74</w:t>
              <w:br/>
              <w:t>eu-central-prd-a-hb:192.168.64.81</w:t>
              <w:br/>
              <w:t>eu-central-prd-a-hb:192.168.64.213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ccs2-eu-noti-g-pg-dbp02.e91453de.eu-central-1.prd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eu-central-prd-a:172.29.68.240</w:t>
              <w:br/>
              <w:t>eu-central-prd-a-hb:192.168.64.206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ccs2-eu-pnc-g-pg-dbp01.e107e291.eu-central-1.prd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eu-central-prd-a:172.29.68.166</w:t>
              <w:br/>
              <w:t>eu-central-prd-a-hb:192.168.64.84</w:t>
              <w:br/>
              <w:t>eu-central-prd-a-hb:192.168.64.210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ccs2-eu-noti-g-pg-dbp01.6b1dbede.eu-central-1.prd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eu-central-prd-a:172.29.68.98</w:t>
              <w:br/>
              <w:t>eu-central-prd-a-hb:192.168.64.214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ccs2-eu-rsvtn-g-mg-dbp02.057ae2bb.eu-central-1.prd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ccs2-eu-stnd-g-pg-dbp01.106270d2.eu-central-1.prd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eu-central-prd-a:172.29.68.89</w:t>
              <w:br/>
              <w:t>eu-central-prd-a-hb:192.168.64.93</w:t>
              <w:br/>
              <w:t>eu-central-prd-a-hb:192.168.64.212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ccs2-eu-svchub-g-mg-dbp02.a91b83d4.eu-central-1.prd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ccs1-sre-ep10c-master1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ccs2-eu-diag-k-mg-dbp03.e3196613.eu-central-1.prd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ccs2-eu-driv-k-mg-dbp03.dd280ac4.eu-central-1.prd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apip-eu-prd-api-proxy-02.b07fd215.eu-central-1.prd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ccs2-eu-aud-g-mg-dbp02.da954684.eu-central-1.prd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ccs2-eu-ccsnoti-k-app03.74214c15.eu-central-1.prd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ccs2-eu-c-felice-kfk-p01.ee03c6a8.eu-central-1.prd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ccs2-eu-clnd-g-mg-dbp02.fcad20fe.eu-central-1.prd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ccs2-eu-c-zkp-kfk-p01.c0d63d6f.eu-central-1.prd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ccs2-eu-atp-g-mg-dbp01.e66a42e4.eu-central-1.prd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ccs2-eu-atp-k-mg-dbp03.cd1db357.eu-central-1.prd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ccs2-eu-ccsnoti-g-pg-dbp01.e4b8500f.eu-central-1.prd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eu-central-prd-a:172.29.68.91</w:t>
              <w:br/>
              <w:t>eu-central-prd-a-hb:192.168.64.74</w:t>
              <w:br/>
              <w:t>eu-central-prd-a-hb:192.168.64.94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apip-eu-prd-api-redis-01.e77122af.eu-central-1.prd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kcseuapigwredisp02.7a9999b4.eu-central-1.prd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ccs2-eu-cam-g-mg-dbp02.44bca36a.eu-central-1.prd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ccs2-eu-aps-g-mg-dbp02.26a609c2.eu-central-1.prd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ccs2-eu-accnt-k-elastic-p03.47f037a1.eu-central-1.prd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ccs2-eu-ccspush-g-app01.8c7b4de7.eu-central-1.prd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ccs2-eu-dvc-g-pg-dbp02.f1fed8b6.eu-central-1.prd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eu-central-prd-a:172.29.68.201</w:t>
              <w:br/>
              <w:t>eu-central-prd-a-hb:192.168.64.77</w:t>
              <w:br/>
              <w:t>eu-central-prd-a-hb:192.168.64.89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ccs2-eu-dvc-g-pg-dbp01.f100496f.eu-central-1.prd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eu-central-prd-a:172.29.68.168</w:t>
              <w:br/>
              <w:t>eu-central-prd-a-hb:192.168.64.91</w:t>
              <w:br/>
              <w:t>eu-central-prd-a-hb:192.168.64.76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ccs2-eu-gen2-g-redp-m01.c0ab5b0d.eu-central-1.prd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ccs2-eu-diag-g-mg-dbp01.d41ff493.eu-central-1.prd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ccs2-eu-gen2-g-redp-s03.f1fd2626.eu-central-1.prd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ccs2-eu-g-broker-kfk-p01.5412f2f5.eu-central-1.prd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ccs2-eu-driv-g-mg-dbp02.9169d258.eu-central-1.prd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ccs2-eu-safe-k-mg-dbp03.cc077e7d.eu-central-1.prd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ccs2-eu-vas-g-mg-dbp01.fd2ba8c2.eu-central-1.prd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ccs2-eu-accnt-g-elastic-p01.729fb0e3.eu-central-1.prd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apip-eu-prd-mongodb-config-02.55a39aae.eu-central-1.prd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apip-eu-prd-mongodb-mongod-02.ca30832c.eu-central-1.prd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apip-eu-prd-mongodb-mongod-06.9c232999.eu-central-1.prd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apip-eu-prd-mongodb-mongod-05.9d90a6f4.eu-central-1.prd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apip-eu-prd-mongodb-mongod-03.36757ca5.eu-central-1.prd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apip-eu-prd-mongodb-mongod-04.9340cf3a.eu-central-1.prd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apip-eu-prd-mongodb-mongod-01.a24422ea.eu-central-1.prd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apip-eu-prd-mongodb-mongos-02.c8cec328.eu-central-1.prd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apip-eu-prd-mongodb-mongos-01.7fad3f4c.eu-central-1.prd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apip-eu-prd-mongodb-config-01.994eaa8f.eu-central-1.prd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apip-eu-prd-mongodb-config-03.4b66b378.eu-central-1.prd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apip-eu-prd-kafka-control-01.0fd06f9b.eu-central-1.prd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ccs2-eu-vas-g-pg-dbp02.2742f451.eu-central-1.prd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eu-central-prd-a:172.29.68.75</w:t>
              <w:br/>
              <w:t>eu-central-prd-a-hb:192.168.64.85</w:t>
              <w:br/>
              <w:t>eu-central-prd-a-hb:192.168.64.219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apip-eu-prd-kafka-control-03.45900dac.eu-central-1.prd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apip-eu-prd-kafka-control-02.2b6e97c7.eu-central-1.prd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apip-eu-prd-api-kafka-broker-01.227bce38.eu-central-1.prd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ccseuvtwinrdbhp02.7ee8f34e.eu-central-1.prd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apip-eu-prd-api-kafka-broker-03.1ca8b3d5.eu-central-1.prd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ccseu-dkc2gpl-eu-central-1c-worker1.eu-central-1.prd.h53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ccseu-dkc2hpl-eu-central-1c-master1.eu-central-1.prd.h53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ccseu-dkc2kpl-eu-central-1c-master1.eu-central-1.prd.h53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ccs2-eu-gen2-h-redp-s04.997e2ced.eu-central-1.prd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ccs2-eu-gen3-h-redp-s04.fa205b22.eu-central-1.prd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apip-eu-prd-es-master-03.fb4cc35d.eu-central-1.prd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ccseuvtwinsentinelp02.eu-central-1.prd.h53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apip-eu-prd-es-master-02.ae3523f5.eu-central-1.prd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apip-eu-prd-es-master-01.0eb0c078.eu-central-1.prd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ccs2-eu-msa-k-redp-s06.6792c905.eu-central-1.prd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ccs2-eu-safe-g-mg-dbp01.252d3e49.eu-central-1.prd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ccs2-eu-vas-g-pg-dbp01.f0d21265.eu-central-1.prd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eu-central-prd-a:172.29.68.254</w:t>
              <w:br/>
              <w:t>eu-central-prd-a-hb:192.168.64.79</w:t>
              <w:br/>
              <w:t>eu-central-prd-a-hb:192.168.64.209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ccs2-eu-vstat-g-mg-dbp01.359a8299.eu-central-1.prd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ccs2-eu-vas-k-mg-dbp03.b11b44f0.eu-central-1.prd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ccs2-eu-vmod-g-pg-dbp02.3075a7d6.eu-central-1.prd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eu-central-prd-a:172.29.68.67</w:t>
              <w:br/>
              <w:t>eu-central-prd-a-hb:192.168.64.90</w:t>
              <w:br/>
              <w:t>eu-central-prd-a-hb:192.168.64.201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ccs2-eu-vimg-k-mg-dbp03.faebb152.eu-central-1.prd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ccs2-eu-vmod-g-pg-dbp01.3ed992d1.eu-central-1.prd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eu-central-prd-a:172.29.68.30</w:t>
              <w:br/>
              <w:t>eu-central-prd-a-hb:192.168.64.82</w:t>
              <w:br/>
              <w:t>eu-central-prd-a-hb:192.168.64.205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ccs2-eu-vimg-g-mg-dbp01.ca15c9fe.eu-central-1.prd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ccs2-eu-vas-k-keycloak-p02.26f695b0.eu-central-1.prd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ccseudkc2hplcdbp02.08483f3f.eu-central-1.prd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eu-central-prd-a:172.29.68.62</w:t>
              <w:br/>
              <w:t>eu-central-prd-a:172.29.72.57</w:t>
              <w:br/>
              <w:t>eu-central-prd-a:172.29.72.124</w:t>
              <w:br/>
              <w:t>eu-central-prd-a:172.29.72.174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ccs-eu-g-prd-0203-master2.eu-central-1.prd.h53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ccs2-eu-ccsnoti-g-app02.aaecb8f4.eu-central-1.prd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ccseuvtwinesdatap02.f4a29ab8.eu-central-1.prd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ccs2-eu-msa-g-redp-s02.97c39f49.eu-central-1.prd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ccseuvtwinrdbhp01.eu-central-1.prd.h53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ccseuvtwinredisp02.eu-central-1.prd.h53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ccseuvtwinswiftp03.50bdb3c5.eu-central-1.prd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apip-eu-prd-api-proxy-01.47898684.eu-central-1.prd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apip-eu-prd-api-proxy-04.c71cfcb9.eu-central-1.prd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apip-eu-prd-api-kafka-broker-02.e39381c1.eu-central-1.prd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ccs2-eu-apc-g-mg-dbp01.8a9fa058.eu-central-1.prd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ccs2-eu-psnl-g-mg-dbp01.76605726.eu-central-1.prd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apip-eu-prd-api-proxy-03.d03d1eba.eu-central-1.prd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apip-eu-prd-session-redis-05.2dcd92c1.eu-central-1.prd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apip-eu-prd-api-servicedb-02.4da2f37f.eu-central-1.prd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apip-eu-prd-api-redis-03.536e0509.eu-central-1.prd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apip-eu-prd-api-servicedb-01.687910f9.eu-central-1.prd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ccseudkc2kpelasp02.999582fa.eu-central-1.prd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apip-eu-prd-session-redis-03.2489010d.eu-central-1.prd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apip-eu-prd-api-metadb-02.89b1cd7e.eu-central-1.prd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apip-eu-prd-api-redis-06.f639f805.eu-central-1.prd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apip-eu-prd-session-redis-02.db7b0146.eu-central-1.prd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apip-eu-prd-session-redis-01.dc9f7bc1.eu-central-1.prd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apip-eu-prd-api-redis-04.4c00cd4c.eu-central-1.prd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apip-eu-prd-session-redis-04.3fdf815f.eu-central-1.prd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vdspkafkaschemaregistry-02.1f0755b4.eu-central-1.prd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vdspkafkaschemaregistry-01.8216e1a8.eu-central-1.prd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vdspkafkaconnect01.60fe5cb9.eu-central-1.prd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vdspkafkaconnect03.973bf76b.eu-central-1.prd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kcseumcpsbsp08.302afa03.eu-central-1.prd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apip-eu-prd-api-hmgapi-06.bb8021ae.eu-central-1.prd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apip-eu-prd-api-kafka-control-02.3ab7a1ba.eu-central-1.prd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apip-eu-prd-api-redis-05.51fe6e16.eu-central-1.prd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apip-eu-prd-cicd-jenkins-01.524f6e77.eu-central-1.prd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apip-eu-prd-cicd-build-01.e1f38c43.eu-central-1.prd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apip-eu-prd-session-redis-06.035f10c3.eu-central-1.prd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apip-eu-prd-api-kafka-control-03.82d5563d.eu-central-1.prd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apip-eu-prd-api-kafka-control-01.12ad7909.eu-central-1.prd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apip-eu-prd-api-metadb-01.c185c5d2.eu-central-1.prd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hsearch-prd-platform-batch-02.d1055ebd.eu-central-1.prd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hsearch-prd-search-dashboard.fa63c70b.eu-central-1.prd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ccseu-vtwin-prd-vdh2-worker2.eu-central-1.prd.h53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ccseuvcrmp07.04e822a2.eu-central-1.prd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hsearch-prd-platform-batch-01.10d0799c.eu-central-1.prd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hsearch-prd-searchapp-02.8e36d1f5.eu-central-1.prd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ccseupinpoint3queuep-1-02.71b22f27.eu-central-1.prd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hsearch-prd-searchapp-01.65e43b34.eu-central-1.prd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ccseu-vtwin-prd-vdh2-worker1.eu-central-1.prd.h53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ccseupinpoint3hbasep-1-02.5943957b.eu-central-1.prd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ccseupinpoint3hbasep-1-01.0cf3aa76.eu-central-1.prd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hsearch-prd-searchapp-03.45dac552.eu-central-1.prd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test.e298af6c.eu-central-1.prd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hsearch-prd-platform-index-02.d644a5ac.eu-central-1.prd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hcs-eu-prd-b2c-c1.5b078807.eu-central-1.prd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hsearch-prd-platform-index-01.2869ec66.eu-central-1.prd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hsearch-prd-search-engine-05.6a566a86.eu-central-1.prd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ccseupinpoint3queuep-1-01.154fab85.eu-central-1.prd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hsearch-prd-platform-index-03.e0f599d5.eu-central-1.prd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hsearch-prd-search-engine-08.fa01a2ac.eu-central-1.prd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hsearch-prd-search-engine-07.51b444b1.eu-central-1.prd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hsearch-prd-search-engine-06.06a356a8.eu-central-1.prd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apip-eu-prd-api-hmgapi-07.71408864.eu-central-1.prd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eu1-mon-0202-prd-a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eu1-mon-0202-prd-c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gcseuhmgidredisp01.45007695.eu-central-1.prd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gcseuhmgidredisp02.8c08d40e.eu-central-1.prd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kcseuvrsbsp02.83a3aae8.eu-central-1.prd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ccsbasprd01.eu-central-1.prd.h53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gcseuredisp02.077ef365.eu-central-1.prd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hydeuaccountportalp01.a11ce97d.eu-central-1.prd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kcseusbsp02.56a7cae4.eu-central-1.prd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ccseuvtwinrdbgp01.eu-central-1.prd.h53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ccseuvtwindashboardp01.eu-central-1.prd.h53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ccs2-eu-gen2-k-redp-s06.4f66cd18.eu-central-1.prd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ccs2-eu-gen3-k-redp-s06.4c5c21fa.eu-central-1.prd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ccs2-eu-gen3-g-redp-s03.e767b488.eu-central-1.prd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ccseuredisp03.235e57f5.eu-central-1.prd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ccs2-eu-pnc-h-pg-dbp01.9866dd3f.eu-central-1.prd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eu-central-prd-a:172.29.67.164</w:t>
              <w:br/>
              <w:t>eu-central-prd-a-hb:192.168.64.44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gcseuredisp01.65360909.eu-central-1.prd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ccseu-dkc2hpl-eu-central-1b-worker1.eu-central-1.prd.h53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ccs2-eu-ccspush-h-app01.fea627a4.eu-central-1.prd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ccs2-eu-apc-h-mg-dbp02.c69373db.eu-central-1.prd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ccseu-dkc2kpl-eu-central-1b-worker1.eu-central-1.prd.h53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kcseuissp06.14f6e957.eu-central-1.prd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ccseu-vtwin-prd-vdh2-master1.eu-central-1.prd.h53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kcseuissp04.50fe8009.eu-central-1.prd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ccs2-eu-gen2-h-redp-s01.ba258fd0.eu-central-1.prd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kcseuissp02.367dd37e.eu-central-1.prd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ccs2-eu-gen3-h-redp-s02.20ea056f.eu-central-1.prd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ccs2-eu-h-broker-kfk-p03.4e69a7b6.eu-central-1.prd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ccs2-eu-gen2-h-redp-s03.19b4d944.eu-central-1.prd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ccs2-eu-svchub-h-mg-dbp01.4e08e825.eu-central-1.prd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waf-test-prd-fr201.eu-central-1.prd.h53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ccs2-eu-gen3-h-redp-m01.cce633d4.eu-central-1.prd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ccs2-eu-msa-h-redp-s03.cc91dee3.eu-central-1.prd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ccs2-eu-gen3-h-redp-m03.b5293249.eu-central-1.prd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ccs2-eu-msa-h-redp-m02.962c7417.eu-central-1.prd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ccs2-eu-cam-h-mg-dbp01.4ecd1ef6.eu-central-1.prd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ccseu-dkc2hpl-eu-central-1b-master1.eu-central-1.prd.h53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kcseuredisp03.77ed335a.eu-central-1.prd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ccs2-eu-atp-h-mg-dbp02.c9320879.eu-central-1.prd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ccseuvtwinrdbkp02.67745900.eu-central-1.prd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ccs2-eu-vas-h-pg-dbp01.55a81d8a.eu-central-1.prd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eu-central-prd-a:172.29.67.35</w:t>
              <w:br/>
              <w:t>eu-central-prd-a-hb:192.168.64.62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ccseuvtwinrdbkp01.80086b3f.eu-central-1.prd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ccs2-eu-stnd-h-pg-dbp02.f7ac4953.eu-central-1.prd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eu-central-prd-a:172.29.67.123</w:t>
              <w:br/>
              <w:t>eu-central-prd-a-hb:192.168.64.57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ccs2-eu-pnc-h-pg-dbp02.3f54df18.eu-central-1.prd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</w:t>
              <w:br/>
              <w:t>eu-central-prd-a-hb:192.168.64.47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ccs2-eu-msa-k-redp-s05.7ed29729.eu-central-1.prd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ccs2-eu-stnd-h-pg-dbp01.3019de23.eu-central-1.prd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eu-central-prd-a:172.29.67.250</w:t>
              <w:br/>
              <w:t>eu-central-prd-a-hb:192.168.64.46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gcseudkc2gpbastionp01.c66b8b99.eu-central-1.prd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ccs2-eu-noti-h-pg-dbp02.0f8fde21.eu-central-1.prd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eu-central-prd-a:172.29.67.152</w:t>
              <w:br/>
              <w:t>eu-central-prd-a-hb:192.168.64.59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ccseuplatformbastionp01.123ae7b0.eu-central-1.prd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ccs2-eu-vas-h-pg-dbp02.f31dcc00.eu-central-1.prd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eu-central-prd-a:172.29.67.27</w:t>
              <w:br/>
              <w:t>eu-central-prd-a-hb:192.168.64.50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ccs2-eu-noti-h-pg-dbp01.c8cb0864.eu-central-1.prd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eu-central-prd-a:172.29.67.184</w:t>
              <w:br/>
              <w:t>eu-central-prd-a-hb:192.168.64.61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ccseuvtwinrdbgp02.468a57b6.eu-central-1.prd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ccseuvtwinbastion01.89184c1a.eu-central-1.prd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ccseuvtwinappsp01.4f49a701.eu-central-1.prd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hmgidqbp01.31baccce.eu-central-1.prd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ccseu-dkc2gpl-eu-central-1b-master1.eu-central-1.prd.h53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gcseuaccountportalp01.2ab0e4f2.eu-central-1.prd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kiaeuaccountportalp01.9677c5d9.eu-central-1.prd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ccs2-eu-gen2-g-redp-s02.84e7c3e4.eu-central-1.prd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ccseuvcrmp01.af02d420.eu-central-1.prd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ccseuccapp07.09ed5900.eu-central-1.prd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hydeuhmgidredisp03.502adb76.eu-central-1.prd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gcseuapigwredisp01.836c5776.eu-central-1.prd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hydeuaccountp02.640abb54.eu-central-1.prd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ccseucalluiwebp02.62322140.eu-central-1.prd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gcseuadmssowsp01.2a3d50cd.eu-central-1.prd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kcseucalluip02.997a85f1.eu-central-1.prd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gcseudkc2gpelasp03.2850682a.eu-central-1.prd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gcseuaccountp01.99ac0f98.eu-central-1.prd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hydeuhmgidmongop03.8f3f3bad.eu-central-1.prd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ccseudkc2hpelasp02.aa232e2e.eu-central-1.prd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gcseugomswasp01.e76fa76f.eu-central-1.prd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ccseuvtwinesdatap01.46ee5a84.eu-central-1.prd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gcseubatchp02.69241655.eu-central-1.prd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kcseucalluiwebp02.ea7b95f8.eu-central-1.prd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ccseuccapp05.6500c5d0.eu-central-1.prd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ccseucalluip02.90b08106.eu-central-1.prd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gcseudkc2gpcicdp01.ef5b8e4b.eu-central-1.prd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ccs-eu-g-prd-0202-master2.eu-central-1.prd.h53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ccs-eu-g-prd-0202-master1.eu-central-1.prd.h53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ccseudkc2hpglgwp02.a1cf566b.eu-central-1.prd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ccseuapigwredisp02.b7769c75.eu-central-1.prd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gcseuhmgidmongop01.f253460b.eu-central-1.prd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gcseucalluiwebp01.85dd3433.eu-central-1.prd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kcseumcpsbsp04.6605fd2e.eu-central-1.prd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kcseumcpsbsp06.e767251f.eu-central-1.prd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kcseumcpsbsp010.e970066b.eu-central-1.prd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kiaeupartnerp02.d7e3164d.eu-central-1.prd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kcseuspap02.f94abbc7.eu-central-1.prd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kcseuissredisp06.4b39b3b5.eu-central-1.prd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kcseuvcrmsbsp04.170cd301.eu-central-1.prd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kiaeuhmgidmongop03.b449f987.eu-central-1.prd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hfabric-iperf02.0cc7edbb.eu-central-1.prd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kiaeuaccountp02.8131acb2.eu-central-1.prd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kcseuvcrmsbsp02.56d2f242.eu-central-1.prd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gcseupartnerp01.eca44de9.eu-central-1.prd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kcseuimsp02.e3bf614a.eu-central-1.prd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kcseutomtomgwp02.901b8d68.eu-central-1.prd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kcseusbsp04.b116fd78.eu-central-1.prd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gcseuhmgidmongop02.0797e8b3.eu-central-1.prd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kcseuwebliscorep02.238a13e8.eu-central-1.prd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kiaeuhmgidredisp03.aad54460.eu-central-1.prd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kcseuissredisp03.1e473c1d.eu-central-1.prd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hydeupartnerp02.5a2353f3.eu-central-1.prd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gcseudkc2gpsbsgwp01.20de0a42.eu-central-1.prd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ccs-eu-g-prd-hub-0202-worker2.eu-central-1.prd.h53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gcseucalluip01.8ff203a3.eu-central-1.prd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flteuvcrmp02.53ec1f7e.eu-central-1.prd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apip-eu-prd-api-batch-03.fcccb1c1.eu-central-1.prd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apip-eu-prd-api-batch-04.d42a07be.eu-central-1.prd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apip-eu-prd-api-batch-07.daa12e3a.eu-central-1.prd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apip-eu-prd-api-batch-02.e48f0e7a.eu-central-1.prd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apip-eu-prd-api-batch-05.0feaad6b.eu-central-1.prd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gcseuhmgiddbp01.a714b549.eu-central-1.prd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eu-central-prd-a:172.29.67.163</w:t>
              <w:br/>
              <w:t>eu-central-prd-a-hb:192.168.64.52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gcseuspavehicledbp02.becd564e.eu-central-1.prd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eu-central-prd-a:172.29.67.209</w:t>
              <w:br/>
              <w:t>eu-central-prd-a-hb:192.168.64.54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gcseucpwdbp01.fbd56486.eu-central-1.prd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eu-central-prd-a:172.29.67.241</w:t>
              <w:br/>
              <w:t>eu-central-prd-a-hb:192.168.64.53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gcseudbp02.8bff9a74.eu-central-1.prd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eu-central-prd-a:172.29.67.251</w:t>
              <w:br/>
              <w:t>eu-central-prd-a-hb:192.168.64.43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gcseucpwdbp02.1df05f26.eu-central-1.prd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eu-central-prd-a:172.29.67.203</w:t>
              <w:br/>
              <w:t>eu-central-prd-a-hb:192.168.64.56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gcseuccspgpushdbp01.bb21d0d3.eu-central-1.prd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eu-central-prd-a:172.29.67.141</w:t>
              <w:br/>
              <w:t>eu-central-prd-a-hb:192.168.64.171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gcseuccspdbp02.6b024313.eu-central-1.prd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eu-central-prd-a:172.29.67.183</w:t>
              <w:br/>
              <w:t>eu-central-prd-a-hb:192.168.64.42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gcseudbp01.87e3785f.eu-central-1.prd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eu-central-prd-a:172.29.67.54</w:t>
              <w:br/>
              <w:t>eu-central-prd-a-hb:192.168.64.60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gcseuccspgpushdbp02.0f891bed.eu-central-1.prd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</w:t>
              <w:br/>
              <w:t>eu-central-prd-a-hb:192.168.64.173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gcseuspavehicledbp01.b6bba35f.eu-central-1.prd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eu-central-prd-a:172.29.67.78</w:t>
              <w:br/>
              <w:t>eu-central-prd-a-hb:192.168.64.49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gcseuccspdbp01.460efab6.eu-central-1.prd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eu-central-prd-a:172.29.67.89</w:t>
              <w:br/>
              <w:t>eu-central-prd-a-hb:192.168.64.48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apip-eu-prd-api-batch-01.9313329f.eu-central-1.prd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ccs-eu-g-prd-0202-master3.eu-central-1.prd.h53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apip-eu-prd-api-batch-08.c691425f.eu-central-1.prd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bastion-infotech01.7578f4c9.eu-central-1.prd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ccs2-eu-c-zkp-kfk-p03.45ecd046.eu-central-1.prd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ccs2-eu-diag-g-mg-dbp02.1e1af845.eu-central-1.prd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ccs2-eu-msa-g-redp-s03.154557df.eu-central-1.prd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ccs2-eu-safe-g-mg-dbp02.4e8168d2.eu-central-1.prd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gcseuhmgiddbp02.9666b8c7.eu-central-1.prd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eu-central-prd-a:172.29.67.82</w:t>
              <w:br/>
              <w:t>eu-central-prd-a-hb:192.168.64.55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kcseutmvcrmp02.b6925175.eu-central-1.prd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kcseuwebcoreap02.7b275c82.eu-central-1.prd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kcseuwebcoreap04.d9e33bcc.eu-central-1.prd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apip-eu-prd-api-batch-06.51485de4.eu-central-1.prd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ccs-eu-g-prd-hub-0202-worker3.eu-central-1.prd.h53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ccs-eu-g-prd-hub-0202-worker1.eu-central-1.prd.h53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ccs2-eu-gen2-h-redp-m02.daad2ae5.eu-central-1.prd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hsearch-prd-search-engine-04.98be88c6.eu-central-1.prd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vdh-ksr-local-prd-02.700e3dc2.eu-central-1.prd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test0602.fba9c7d7.eu-central-1.prd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apip-eu-prd-api-aggregatorapi-02.d9ce6d22.eu-central-1.prd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ccseuvcrmp05.8c70bfa7.eu-central-1.prd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apip-eu-prd-api-aggregatorapi-01.5b220287.eu-central-1.prd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hsearch-prd-platform-search-03.9f78213a.eu-central-1.prd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hsearch-prd-search-engine-03.99d453b7.eu-central-1.prd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hsearch-prd-platform-search-01.438c0065.eu-central-1.prd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xdh-bastion-prd-01.d451ecea.eu-central-1.prd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vdh-ksr-local-prd-01.5a541e77.eu-central-1.prd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ccseuwebcorebptemp.626c8d47.eu-central-1.prd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hsearch-prd-search-engine-02.236dea41.eu-central-1.prd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hsearch-prd-bastion-01.f7560e62.eu-central-1.prd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hsearch-prd-search-engine-01.457d4f3d.eu-central-1.prd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hsearch-prd-platform-search-02.07a2bb2f.eu-central-1.prd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eu1-mon-0201-prd-a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eu1-mon-0201-prd-c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ccs2-eu-rsvtn-h-mg-dbp01.b8b7dfc9.eu-central-1.prd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cs-chefbackp01.eu-central-1.hcloud.h53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ccseuccstest2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cs-chefbackp02.eu-central-1.hcloud.h53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ccskeupgtestp01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eu-central-prd-a:172.29.66.182</w:t>
              <w:br/>
              <w:t>eu-central-prd-a-hb:192.168.64.16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cs-cheffrontp01.eu-central-1.hcloud.h53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cs-cheffrontp02.eu-central-1.hcloud.h53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vdspbastionprd01.eu-central-1.prd.h53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ccseuccstest1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ccs2-eu-gen2-h-redp-m03.ffd8e1ae.eu-central-1.prd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ccseu-dkc2gpl-eu-central-1a-master1.eu-central-1.prd.h53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ccseu-vtwin-prd-vdh1-master1.eu-central-1.prd.h53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ccseu-vtwin-prd-vdh1-master2.eu-central-1.prd.h53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ccs2-eu-gen3-h-redp-s06.95d1a04c.eu-central-1.prd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ccseuccstest3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ccs2-eu-vimg-h-mg-dbp01.ff7204db.eu-central-1.prd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ccs2-eu-gen3-h-redp-m02.b5729933.eu-central-1.prd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ccs2-eu-gen2-h-redp-s06.f0606262.eu-central-1.prd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ccseu-dkc2kpl-eu-central-1a-master1.eu-central-1.prd.h53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ccskeupgtestp02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eu-central-prd-a:172.29.66.132</w:t>
              <w:br/>
              <w:t>eu-central-prd-a-hb:192.168.64.24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ccseuissp06.30c1d511.eu-central-1.prd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ccseu-dkc2kpl-eu-central-1a-worker1.eu-central-1.prd.h53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ccseu-dkc2hpl-eu-central-1a-worker1.eu-central-1.prd.h53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ccs2-eu-loct-h-mg-dbp02.fe134298.eu-central-1.prd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ccseugissbsp08.1b8e1a51.eu-central-1.prd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ccs2-eu-gen3-k-redp-m03.d88a09d4.eu-central-1.prd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ccs2-eu-loct-k-mg-dbp03.8974ccdb.eu-central-1.prd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ccs2-eu-g-broker-kfk-p03.96ed9e21.eu-central-1.prd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ccs2-eu-cam-g-mg-dbp01.d0a3f7a0.eu-central-1.prd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ccs2-eu-rsvtn-k-mg-dbp03.c21ef8c0.eu-central-1.prd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ccs2-eu-vas-g-keycloak-p01.ce4aecd4.eu-central-1.prd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ccs2-eu-ccspush-k-app02.89e539be.eu-central-1.prd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ccs2-eu-aps-k-mg-dbp03.5c5217a8.eu-central-1.prd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ccs2-eu-gen3-g-redp-m02.f4608155.eu-central-1.prd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ccs2-eu-psnl-k-mg-dbp03.4cbf6619.eu-central-1.prd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vdh-api-live-02.1eafd167.eu-central-1.prd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vdh-api-live-01.a10314dd.eu-central-1.prd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ccs2-eu-gen2-g-redp-s01.d6359e0f.eu-central-1.prd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ccs2-eu-vstat-k-mg-dbp03.b27f2886.eu-central-1.prd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ccs2-eu-loct-g-mg-dbp02.6962a6ac.eu-central-1.prd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ccs2-eu-cam-k-mg-dbp03.40f2ddd0.eu-central-1.prd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ccs2-eu-rsvtn-g-mg-dbp01.de5d1727.eu-central-1.prd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xdh-dbmmm-prd-01.2250784c.eu-central-1.prd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xdh-db-prd-02.f81304ce.eu-central-1.prd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xdh-db-prd-01.28ad9f5f.eu-central-1.prd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xdh-etl-prd-02.66640fec.eu-central-1.prd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xdh-etl-prd-01.7cbc4a95.eu-central-1.prd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ccseulogstashp02.5080e2f3.eu-central-1.prd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ccseulogstashp01.2b9c6da2.eu-central-1.prd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euvisprdapp01.cc4eb953.eu-central-1.prd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ccs2-eu-c-zkp-kfk-p02.aa5bf1a8.eu-central-1.prd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ccs2-eu-apc-k-mg-dbp01.905db40a.eu-central-1.prd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ccs2-eu-msa-h-redp-s02.c3613781.eu-central-1.prd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ccs2-eu-accnt-g-elastic-p02.47d97fbd.eu-central-1.prd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kcseugissbsp08.4b66c37f.eu-central-1.prd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gcseudkc2gpelasp01.9f2f16e7.eu-central-1.prd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ccseudkc2kplcdbp02.223400f4.eu-central-1.prd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eu-central-prd-a:172.29.66.93</w:t>
              <w:br/>
              <w:t>eu-central-prd-a:172.29.71.52</w:t>
              <w:br/>
              <w:t>eu-central-prd-a:172.29.71.121</w:t>
              <w:br/>
              <w:t>eu-central-prd-a:172.29.71.164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gcseudkc2gplcdbp01.63e9b63e.eu-central-1.prd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eu-central-prd-a:172.29.66.177</w:t>
              <w:br/>
              <w:t>eu-central-prd-a:172.29.71.22</w:t>
              <w:br/>
              <w:t>eu-central-prd-a:172.29.71.102</w:t>
              <w:br/>
              <w:t>eu-central-prd-a:172.29.71.163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ccs2-eu-gen2-g-redp-m03.016eb333.eu-central-1.prd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ccs2-eu-svchub-k-mg-dbp03.2e09b680.eu-central-1.prd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ccs2-eu-msa-k-redp-s04.c469924d.eu-central-1.prd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ccs2-eu-driv-g-mg-dbp01.43246af3.eu-central-1.prd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ccs2-eu-k-broker-kfk-p04.3f200277.eu-central-1.prd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ccs2-eu-ccsnoti-g-app01.2ebd32a0.eu-central-1.prd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ccs2-eu-aud-k-mg-dbp03.ad53b4d9.eu-central-1.prd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ccs2-eu-msa-k-redp-m03.cd77f70a.eu-central-1.prd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ccs2-eu-aps-g-mg-dbp01.2489ba01.eu-central-1.prd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ccs2-eu-vimg-g-mg-dbp02.869c3789.eu-central-1.prd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ccs2-eu-ccsnoti-k-app04.23f86fc9.eu-central-1.prd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ccs2-eu-gen2-k-redp-s04.0a2c2d23.eu-central-1.prd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ccs2-eu-svchub-g-mg-dbp01.cbca4df3.eu-central-1.prd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ccs2-eu-vstat-g-mg-dbp02.bec88fef.eu-central-1.prd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ccs2-eu-apc-g-mg-dbp02.eb225cae.eu-central-1.prd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ccs2-eu-gen3-k-redp-s05.38be5705.eu-central-1.prd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ccs2-eu-msa-g-redp-s01.83395a38.eu-central-1.prd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ccs2-eu-gen2-k-redp-m03.52cac0e2.eu-central-1.prd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ccs2-eu-clnd-k-mg-dbp03.9c4cadc9.eu-central-1.prd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ccs2-eu-clnd-g-mg-dbp01.674bb19d.eu-central-1.prd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ccssre-bastion01.b6304b9b.eu-central-1.prd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ccs1-sre-ep10a-worker3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ccs2-eu-vimg-h-mg-dbp02.bc2983d7.eu-central-1.prd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ccs2-eu-atp-h-mg-dbp01.de3a6b74.eu-central-1.prd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ccs2-eu-aud-h-mg-dbp02.4bd0f435.eu-central-1.prd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ccs2-eu-apc-h-mg-dbp01.8c5a7ead.eu-central-1.prd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ccs2-eu-aps-h-mg-dbp02.a53a4eaf.eu-central-1.prd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ccs2-eu-ccsnoti-h-app01.d4049243.eu-central-1.prd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ccs2-eu-diag-h-mg-dbp02.eaa207c8.eu-central-1.prd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ccs2-eu-vstat-h-mg-dbp02.9adb3d54.eu-central-1.prd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ccs2-eu-gen2-h-redp-m01.6ef92f23.eu-central-1.prd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ccs2-eu-gen2-h-redp-s02.097bdda1.eu-central-1.prd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ccs2-eu-vas-h-mg-dbp01.868bd504.eu-central-1.prd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ccs2-eu-vas-h-keycloak-p01.1dadbffa.eu-central-1.prd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ccs2-eu-msa-h-redp-m01.b5766bb1.eu-central-1.prd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ccs1-sre-ep10a-master2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ccs2-eu-gen3-h-redp-s03.5d5a2a15.eu-central-1.prd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ccs2-eu-h-broker-kfk-p02.4657fd30.eu-central-1.prd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ccs2-eu-vstat-h-mg-dbp01.2405d629.eu-central-1.prd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ccs2-eu-vas-h-mg-dbp02.2557971a.eu-central-1.prd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ccs2-eu-gen3-h-redp-s05.3efc2b7a.eu-central-1.prd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ccs2-eu-svchub-h-mg-dbp02.8ff7c636.eu-central-1.prd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ccs2-eu-psnl-h-mg-dbp02.ec0f0427.eu-central-1.prd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ccs2-eu-gen3-h-redp-s01.b867044c.eu-central-1.prd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ccs2-eu-gen2-h-redp-s05.1b1c494e.eu-central-1.prd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ccs2-eu-svchub-h-mg-dbp03.09f678fd.eu-central-1.prd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ccs2-eu-safe-h-mg-dbp01.e365a0d2.eu-central-1.prd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ccs2-eu-accnt-h-elastic-p01.6afe7ec0.eu-central-1.prd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ccs2-eu-ccspush-h-app02.2320dd4d.eu-central-1.prd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ccs2-eu-diag-h-mg-dbp01.0c9e3c69.eu-central-1.prd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ccs2-eu-driv-h-mg-dbp02.834dee6e.eu-central-1.prd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ccs2-eu-aud-g-mg-dbp01.674dc01f.eu-central-1.prd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ccs2-eu-vas-g-mg-dbp02.7cfc25e2.eu-central-1.prd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ccs2-eu-msa-g-redp-m02.11049a80.eu-central-1.prd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ccs2-eu-gen3-g-redp-s02.3628b544.eu-central-1.prd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ccseuvtwinswiftp01.17c54ecf.eu-central-1.prd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ccseuvtwinswiftp02.5cd73aba.eu-central-1.prd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apip-eu-prd-kafka-broker-03.664e4fc4.eu-central-1.prd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ccseumcpsbsp08.d8677e7e.eu-central-1.prd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apip-eu-prd-kafka-broker-01.e2b9c654.eu-central-1.prd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ccs2-eu-ccsnoti-h-pg-dbp01.f2399409.eu-central-1.prd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eu-central-prd-a:172.29.66.128</w:t>
              <w:br/>
              <w:t>eu-central-prd-a-hb:192.168.64.28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ccs2-eu-loct-h-pg-dbp02.cc427b2e.eu-central-1.prd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eu-central-prd-a:172.29.66.216</w:t>
              <w:br/>
              <w:t>eu-central-prd-a-hb:192.168.64.12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ccs2-eu-dvc-h-pg-dbp02.78b6c089.eu-central-1.prd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eu-central-prd-a:172.29.66.180</w:t>
              <w:br/>
              <w:t>eu-central-prd-a-hb:192.168.64.10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ccs2-eu-ccsnoti-h-pg-dbp02.56e484e9.eu-central-1.prd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eu-central-prd-a:172.29.66.223</w:t>
              <w:br/>
              <w:t>eu-central-prd-a-hb:192.168.64.14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ccs2-eu-vmod-h-pg-dbp01.1af49995.eu-central-1.prd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eu-central-prd-a:172.29.66.51</w:t>
              <w:br/>
              <w:t>eu-central-prd-a-hb:192.168.64.19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ccs2-eu-dvc-h-pg-dbp01.33edd0f3.eu-central-1.prd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eu-central-prd-a:172.29.66.152</w:t>
              <w:br/>
              <w:t>eu-central-prd-a-hb:192.168.64.11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ccs2-eu-loct-h-pg-dbp01.cfe5d7b3.eu-central-1.prd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eu-central-prd-a:172.29.66.55</w:t>
              <w:br/>
              <w:t>eu-central-prd-a-hb:192.168.64.25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ccs2-eu-vmod-h-pg-dbp02.5a4e2869.eu-central-1.prd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eu-central-prd-a:172.29.66.159</w:t>
              <w:br/>
              <w:t>eu-central-prd-a-hb:192.168.64.30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ccs2-eu-ccsnoti-h-app04.299129b8.eu-central-1.prd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ccs2-eu-ccsnoti-h-app02.6028f1bb.eu-central-1.prd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ccs2-eu-cam-h-mg-dbp02.57c56bcd.eu-central-1.prd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ccs2-eu-clnd-h-mg-dbp02.520b0aac.eu-central-1.prd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apip-eu-prd-kafka-broker-02.2b860b54.eu-central-1.prd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</w:tbl>
    <w:p>
      <w:r>
        <w:br/>
      </w:r>
    </w:p>
    <w:p>
      <w:pPr>
        <w:pStyle w:val="ListBullet"/>
      </w:pPr>
      <w:r>
        <w:t>전일 대비 삭제된 VM(2039건)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Flavor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Address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Availability_zone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xdh-bastion-stg-02.b56b7692.eu-central-2.stg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bgr-new2-319d-m00-z22xk-lgjhs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ccs2-eu-vimg-h-mg-dbs01.d06135d4.eu-central-2.stg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kiaeuhmgidmongos01.a7c75be0.eu-central-2.stg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ccseuccaps01.616ac1fe.eu-central-2.stg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kiaeuhmgiddbs01.5c952ca8.eu-central-2.stg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kiaeuaccounts01.f72dac56.eu-central-2.stg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ccseuvcrms01.f67de601.eu-central-2.stg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gcseuspas02.0f7b2cf3.eu-central-2.stg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gcseucbss02.16570a8e.eu-central-2.stg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ccseusremasters03.8de623f7.eu-central-2.stg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gcseuccspcpws02.3841363f.eu-central-2.stg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ccs2-eu-vmod-k-pg-dbs01.959b70fc.eu-central-2.stg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kiaeuhmgidrediss01.4e206f4a.eu-central-2.stg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ccs2-eu-k-broker-kfk-s03.1f144c50.eu-central-2.stg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ccs2-eu-driv-k-mg-dbs01.10b302d5.eu-central-2.stg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gcseuprofiles02.3be38a92.eu-central-2.stg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gcseuapigws02.89e9391d.eu-central-2.stg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ccs2-eu-ccsnoti-h-aps02.e4e8ad64.eu-central-2.stg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ccs2-eu-loct-g-mg-dbs03.af166010.eu-central-2.stg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ccs2-eu-msa-h-reds-s01.e37288fe.eu-central-2.stg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ccs2-eu-clnd-k-mg-dbs02.1234dabc.eu-central-2.stg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ccs2-eu-driv-g-mg-dbs03.70bff4cc.eu-central-2.stg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gcseupartners02.17996cc7.eu-central-2.stg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ccs2-eu-cam-h-mg-dbs02.6f9d0cf8.eu-central-2.stg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ccs2-eu-noti-k-pg-dbs01.cc3ee992.eu-central-2.stg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ccs2-eu-aps-h-mg-dbs01.beb310b3.eu-central-2.stg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ccseucalluiwebs01.417619ee.eu-central-2.stg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ccs-eu-k-stg-msa-0108-worker1.eu-central-2.stg.h53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ccs-eu-k-stg-0108-master1.eu-central-2.stg.h53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ccs2-eu-dvc-h-pg-dbs01.4db6bf46.eu-central-2.stg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kiaeuprofiles01.220090df.eu-central-2.stg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ccs2-eu-diag-k-mg-dbs01.05a796b8.eu-central-2.stg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kcseuccspdbs01.7331f1a3.eu-central-2.stg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kcseucsubwass01.7cbee25f.eu-central-2.stg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ccs2-eu-diag-k-mg-dbs02.0c30ec82.eu-central-2.stg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ccs2-eu-clnd-k-mg-dbs01.89066063.eu-central-2.stg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kcseuwebcorebs01.21b48de4.eu-central-2.stg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ccs2-eu-ccsnoti-k-aps02.bdcf5880.eu-central-2.stg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ccs2-eu-apc-k-mg-dbs01.2ec3b45e.eu-central-2.stg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ccs2-eu-accnt-k-elastic-s01.2475a683.eu-central-2.stg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ccs2-eu-atp-k-mg-dbs01.145a7f43.eu-central-2.stg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ccs2-eu-atp-h-mg-dbs01.42d93821.eu-central-2.stg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ccs2-eu-aps-k-mg-dbs01.9fde609a.eu-central-2.stg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ccs2-eu-accnt-h-elastic-s01.6fe8e657.eu-central-2.stg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ccs2-eu-aud-k-mg-dbs01.6a234779.eu-central-2.stg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gcseupushs02.19ec3219.eu-central-2.stg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ccs2-eu-diag-h-mg-dbs01.c64a5806.eu-central-2.stg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ccseudkc2kqglgwqs01.eu-central-2.stg.h53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ccs2-eu-svchub-k-mg-dbs02.26d0cee4.eu-central-2.stg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ccs2-eu-stnd-h-pg-dbs01.591f4f91.eu-central-2.stg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ccs2-eu-g-broker-kfk-s04.3db5283a.eu-central-2.stg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ccs2-eu-vstat-k-mg-dbs01.c210d72d.eu-central-2.stg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ccs2-eu-rsv-h-mg-dbs03.d8ec00ae.eu-central-2.stg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ccs2-eu-msa-k-reds-s03.1926493d.eu-central-2.stg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ccs2-eu-driv-h-mg-dbs02.a73af958.eu-central-2.stg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ccseudkc2kqlcdbqs01.eu-central-2.stg.h53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eu-central-stg-a:172.30.68.34</w:t>
              <w:br/>
              <w:t>eu-central-stg-a:172.30.74.53</w:t>
              <w:br/>
              <w:t>eu-central-stg-a:172.30.73.230</w:t>
              <w:br/>
              <w:t>eu-central-stg-a:172.30.72.236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ccs2-eu-svchub-h-mg-dbs01.7aa7cce5.eu-central-2.stg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ccs2-eu-loct-h-pg-dbs01.46931ba9.eu-central-2.stg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ccs2-eu-psnl-k-mg-dbs01.c52d0e76.eu-central-2.stg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ccs2-eu-loct-k-mg-dbs02.9174f0bd.eu-central-2.stg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ccseudkc2kqelasqs01.eu-central-2.stg.h53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ccseudkc2hqlcdbs02.eu-central-2.stg.h53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eu-central-stg-a:172.30.68.212</w:t>
              <w:br/>
              <w:t>eu-central-stg-a:172.30.74.133</w:t>
              <w:br/>
              <w:t>eu-central-stg-a:172.30.73.153</w:t>
              <w:br/>
              <w:t>eu-central-stg-a:172.30.72.137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ccs2-eu-msa-k-reds-m01.e36e99f9.eu-central-2.stg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ccseudkc2hqglgwqs02.eu-central-2.stg.h53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ccs2-eu-pusheg-h-pg-dbs01.598554d7.eu-central-2.stg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ccseudkc2hqelasqs02.eu-central-2.stg.h53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ccs2-eu-clnd-h-mg-dbs01.c229667d.eu-central-2.stg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ccs2-eu-safe-k-mg-dbs02.605d0a1b.eu-central-2.stg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ccs2-eu-ccsnoti-k-pg-dbs01.9394701d.eu-central-2.stg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ccs2-eu-cam-k-mg-dbs02.cd995f57.eu-central-2.stg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ccs2-eu-vimg-g-mg-dbs03.61cd85bb.eu-central-2.stg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gcseuuserlinks02.d24129be.eu-central-2.stg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ccs2-eu-clnd-h-mg-dbs02.ee39e0ae.eu-central-2.stg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ccs2-eu-driv-k-mg-dbs02.bf8af00a.eu-central-2.stg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ccs2-eu-rsv-k-mg-dbs03.460b37cb.eu-central-2.stg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stw1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testma1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ccs2-eu-vmod-h-pg-dbs01.433f9b51.eu-central-2.stg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ccs2-eu-vas-g-keycloak-s02.ed6c1924.eu-central-2.stg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ccs2-eu-aud-k-mg-dbs02.612559f7.eu-central-2.stg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ccs2-eu-accnt-h-elastic-s02.54bc7a67.eu-central-2.stg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ccs2-eu-psnl-g-mg-dbs03.567c66bd.eu-central-2.stg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ccs2-eu-svchub-g-reds-ms03.2eeba3ab.eu-central-2.stg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ccs2-eu-svchub-k-reds-ms02.82781396.eu-central-2.stg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ccs2-eu-dvc-k-pg-dbs01.02bba28a.eu-central-2.stg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ccs2-eu-loct-k-pg-dbs01.f45f957c.eu-central-2.stg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ccs2-eu-ccsnoti-h-pg-dbs01.04e448c1.eu-central-2.stg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ccs2-eu-msa-h-reds-m02.2751a2fc.eu-central-2.stg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ccs2-eu-svchub-h-mg-dbs02.e9e5f974.eu-central-2.stg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kcseucpwdbs01.b0c2b529.eu-central-2.stg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kcseumcpsbss01.929867df.eu-central-2.stg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ccs2-eu-accnt-k-elastic-s02.1af02417.eu-central-2.stg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ccseuvcrmsbss01.455114be.eu-central-2.stg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kcseuvrsbss01.375faa59.eu-central-2.stg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ccseuwebcorebs01.d004659f.eu-central-2.stg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ccs-eu-h-stg-ccs-eu-h-stg-msa-0108-worker-worker2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ccseuvmswebs01.8955f9d4.eu-central-2.stg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ccs-eu-h-stg-ccs-eu-h-stg-msa-0108-worker-worker1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ccs-eu-h-stg-ccs-eu-h-stg-0108-master-master1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gcseuwebliscores02.c06e547d.eu-central-2.stg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kcseuccsptmsproxys01.6ababe40.eu-central-2.stg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ccseucbss01.029b0e1c.eu-central-2.stg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gcseuccspkmsproxys02.c867a44f.eu-central-2.stg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ccs-eu-k-stg-hub-0108-worker2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kcseuapigws01.bb4dc443.eu-central-2.stg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kcseuissrediss01.4b15a09b.eu-central-2.stg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ccseupushs01.4c49597c.eu-central-2.stg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ccseuapigws01.3c4e636e.eu-central-2.stg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ccseuuptimemongodbs01.7b42dfba.eu-central-2.stg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ccseuuptimeconsumers01.5e9b78e2.eu-central-2.stg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kiaeupartners01.fc95abf1.eu-central-2.stg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kcseuimss01.934efb15.eu-central-2.stg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kcseuccspcontents01.228a83f5.eu-central-2.stg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kcseudbs01.8d1d3e44.eu-central-2.stg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ccs-eu-h-stg-ccs-eu-h-stg-hub-0108-worker-worker2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gcseuissrediss06.e044581c.eu-central-2.stg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ccseu-dkc2hql-stg-eu-central-2-worker1.eu-central-2.stg.h53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ccseu-dkc2kql-stg-eu-central-2-master2.eu-central-2.stg.h53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ccseu-dkc2hql-stg-eu-central-2-worker2.eu-central-2.stg.h53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kcseuuptimemongodbs01.d5025017.eu-central-2.stg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gcseu-dkc2gql-stg-eu-central-2-master3.eu-central-2.stg.h53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hclouddemo-stg-8c-euce2-0108.eu-central-2.stg.h53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ccs-eu-h-stg-ccs-eu-h-stg-hub-0108-worker-worker1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ccsbasstg02.35fbaec0.eu-central-2.stg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bastion-infotech02.95fdbaf1.eu-central-2.stg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ccseuisss01.d4db60d0.eu-central-2.stg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ccseusbss01.1e339654.eu-central-2.stg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kcseurediss01.abe0cf48.eu-central-2.stg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kcseusbss01.8ec405fe.eu-central-2.stg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eu2-0109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eu2-0108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ccseuvmswass01.82b0f7bc.eu-central-2.stg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ccseuvmssbss01.2c9d7bf8.eu-central-2.stg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gcseusbss02.e0dfc4c5.eu-central-2.stg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gcseuccsptmsproxys02.45aa6cf7.eu-central-2.stg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kcseupushs01.3ea6f046.eu-central-2.stg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gcseuwebcoreas02.31ee4302.eu-central-2.stg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kcseuvehicles01.27f550d0.eu-central-2.stg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ccseuimss01.354fb12a.eu-central-2.stg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kcseuvcrmsbss01.380c9a39.eu-central-2.stg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coc-mongo-testlsy-01.5dc3de5a.eu-central-2.stg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ccseusredatas03.83be6870.eu-central-2.stg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gcseuccspcontents02.97ddadce.eu-central-2.stg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fr7-stg.673787e6.eu-central-2.stg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gcseuissrediss03.d1247b65.eu-central-2.stg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kcseuissrediss04.26b3b531.eu-central-2.stg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coc-postgres-testlsy-01.76b17aec.eu-central-2.stg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eu-central-stg-a:172.30.72.180</w:t>
              <w:br/>
              <w:t>eu-central-stg-a-hb:192.168.92.43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kcseuuserlinks01.68a66612.eu-central-2.stg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kcseuwebliscores01.40dae22c.eu-central-2.stg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ccs-eu-k-stg-hub-0108-worker1.eu-central-2.stg.h53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ccs-eu-k-stg-msa-0108-worker2.eu-central-2.stg.h53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ccseucalluis01.c09a1f8d.eu-central-2.stg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ccseuccaps03.1f16226a.eu-central-2.stg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gcseuvehicles02.21c3a439.eu-central-2.stg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kcseugissbss01.7c23f8da.eu-central-2.stg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kcseuccaps01.4704ce29.eu-central-2.stg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coc-postgres-testlsy-02.16e26b8c.eu-central-2.stg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eu-central-stg-a:172.30.72.184</w:t>
              <w:br/>
              <w:t>eu-central-stg-a-hb:192.168.92.62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coc-postgres-test-01.ba4c2cf0.eu-central-2.stg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ccseuvehicles01.e9680a66.eu-central-2.stg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gcseuvrsbss02.6fa92bf8.eu-central-2.stg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ccseuwebcoreas01.abeaf406.eu-central-2.stg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ccseuissrediss01.e108cf06.eu-central-2.stg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ccseugissbss01.54c47bb3.eu-central-2.stg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gcseuimss02.9eb1e787.eu-central-2.stg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ccseuuserlinks01.68f1cf66.eu-central-2.stg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hydeuprofiles01.210c5d75.eu-central-2.stg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ccseuspas01.d57459ff.eu-central-2.stg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gcseumcpsbss02.d67fb0a5.eu-central-2.stg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ccseuccspdbs01.0568e99a.eu-central-2.stg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ccseudbs01.5504f253.eu-central-2.stg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coc-postgres-test-02.3f1b3306.eu-central-2.stg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ccseuuptimemongodbs02.a22a9860.eu-central-2.stg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gcseugissbss02.9b6ae0ae.eu-central-2.stg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ccseuccsptmsproxys01.827fe0eb.eu-central-2.stg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ccseuccspcpws02.0d604e6c.eu-central-2.stg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ccseuccspcontents01.ddf57908.eu-central-2.stg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flteuvcrms01.f8e9a4c6.eu-central-2.stg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gcseuvcrmsbss02.42b41056.eu-central-2.stg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gcseuvcrms02.815d874c.eu-central-2.stg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ccseuissrediss04.5f91d692.eu-central-2.stg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ccs2-eu-vimg-k-mg-dbs01.5fc7f52e.eu-central-2.stg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kcseucalluiwebs01.75bd9503.eu-central-2.stg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hclouddemo-stg-w-0108-8c4.eu-central-2.stg.h53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ccs2-eu-clnd-g-mg-dbs03.cdcc6c1c.eu-central-2.stg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ccs2-eu-msa-k-reds-s01.b25e8e89.eu-central-2.stg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ccs2-eu-svchub-k-mg-dbs01.097b94eb.eu-central-2.stg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ccs2-eu-cam-k-mg-dbs01.adf5fa48.eu-central-2.stg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ccs2-eu-msa-k-reds-s02.db9bfdf7.eu-central-2.stg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ccs2-eu-diag-h-mg-dbs02.758bfd68.eu-central-2.stg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ccs2-eu-atp-k-mg-dbs02.c8c77193.eu-central-2.stg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gcseudkc2gdlcdbd01.eu-central-2.stg.h53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gitlab-eu-d5ad-w00-3d0b8942-ddndx.eu-central-2.stg.h53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gitlab-eu-d5ad-w00-3d0b8942-6wscv.eu-central-2.stg.h53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ccs2-eu-atp-h-mg-dbs02.c0f9e138.eu-central-2.stg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ccs2-eu-aud-h-mg-dbs01.d5c9d45c.eu-central-2.stg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ccs2-eu-msa-h-reds-s03.a5ab3b6a.eu-central-2.stg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ccs2-eu-msa-g-reds-s06.f315636f.eu-central-2.stg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ccs2-eu-apc-k-mg-dbs02.543bb565.eu-central-2.stg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ccs2-eu-stnd-k-pg-dbs01.ae813087.eu-central-2.stg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gcseudkc2gqcicdqs01.eu-central-2.stg.h53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ccs2-eu-g-broker-kfk-s03.697650ca.eu-central-2.stg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ccs2-eu-diag-g-mg-dbs03.83089542.eu-central-2.stg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ccs2-eu-cam-h-mg-dbs01.c916d163.eu-central-2.stg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ccs2-eu-vimg-k-mg-dbs02.54117d7b.eu-central-2.stg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ccs2-eu-cam-g-mg-dbs03.c7108283.eu-central-2.stg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ccs2-eu-aud-h-mg-dbs02.44b4dfd7.eu-central-2.stg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ccs2-eu-ccsnoti-g-aps02.a79b1341.eu-central-2.stg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upgradebgrrke2-e2a2-m01-92345808-8lj5x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upgradebgrrke2-e2a2-w00-ffe0eb34-r6kzc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eu-central-stg-c:172.30.100.134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master3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ccs2-eu-msa-g-reds-m03.c0c4bbf3.eu-central-2.stg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mig-test123-fc7c-w00-45cea45f-hrqlc.eu-central-2.stg.h53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mig-test123-fc7c-m00-41d60242-wdz9r.eu-central-2.stg.h53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mig-test123-fc7c-w00-45cea45f-htpmw.eu-central-2.stg.h53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mig-test123-fc7c-w00-45cea45f-jv8cw.eu-central-2.stg.h53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hclouddemo-stg-w-0108-8c3.eu-central-2.stg.h53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test-ksy-rke2-c078-m00-68341b61-czdqj.eu-central-2.stg.h53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hclouddemo-stg-w-0108-8c2.eu-central-2.stg.h53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ccs2-eu-c-zkp-kfk-s03.0e7a4263.eu-central-2.stg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ccs2-eu-c-zkp-kfk-s02.abd019ee.eu-central-2.stg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ccs2-eu-apc-g-mg-dbs03.50d2da60.eu-central-2.stg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ccs2-eu-c-felice-kfk-s01.1d1739c6.eu-central-2.stg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ccs2-eu-accnt-g-elastic-s03.84b77106.eu-central-2.stg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ccs2-eu-atp-g-mg-dbs03.a52cc611.eu-central-2.stg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ccs2-eu-aps-g-mg-dbs03.147dfb8e.eu-central-2.stg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ccs2-eu-aud-g-mg-dbs03.7c783311.eu-central-2.stg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ccs2-eu-rsvtn-g-mg-dbs03.d797aa60.eu-central-2.stg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ccseu-dkc2kql-stg-eu-central-2-worker1.eu-central-2.stg.h53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gcseuisss02.5aebdeec.eu-central-2.stg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gcseudkc2gqsbsgwqs01.eu-central-2.stg.h53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cpoc-test-redis-02.8854869e.eu-central-2.stg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ccs2-eu-driv-h-mg-dbs01.d82e485c.eu-central-2.stg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ccs2-eu-aps-k-mg-dbs02.28729843.eu-central-2.stg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cpoc-test-postgres-02.eb7755a5.eu-central-2.stg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eu-central-stg-a:172.30.72.191</w:t>
              <w:br/>
              <w:t>eu-central-stg-a-hb:192.168.92.57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ccs2-eu-loct-h-mg-dbs02.682374db.eu-central-2.stg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ccs2-eu-noti-h-pg-dbs01.1648778a.eu-central-2.stg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ccs2-eu-msa-h-reds-s02.3b5a731d.eu-central-2.stg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ccs2-eu-apc-h-mg-dbs02.3521252f.eu-central-2.stg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ccs2-eu-vas-k-mg-dbs02.5311183b.eu-central-2.stg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ccs2-eu-aps-h-mg-dbs02.c25cd799.eu-central-2.stg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cpoc-test-postgres-01.5df7b647.eu-central-2.stg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eu-central-stg-a:172.30.72.162</w:t>
              <w:br/>
              <w:t>eu-central-stg-a-hb:192.168.92.45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gcseudkc2gqglgwqs01.eu-central-2.stg.h53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ccs2-eu-loct-k-mg-dbs01.5cfbb8ac.eu-central-2.stg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ccs2-eu-svchub-k-reds-ms01.e561ee37.eu-central-2.stg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ccs2-eu-msa-g-reds-s04.12fdbebb.eu-central-2.stg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cpoc-test-redis-01.67236d0c.eu-central-2.stg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eu-central-stg-a:172.30.72.83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gcseudkc2gqlcdbqs01.eu-central-2.stg.h53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eu-central-stg-a:172.30.68.153</w:t>
              <w:br/>
              <w:t>eu-central-stg-a:172.30.74.115</w:t>
              <w:br/>
              <w:t>eu-central-stg-a:172.30.73.241</w:t>
              <w:br/>
              <w:t>eu-central-stg-a:172.30.72.159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EU-CENTRAL-2-STG-0108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hcs-eu-stg-b2c-c2.e3484b7e.eu-central-2.stg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vdh-rdb-dev-01.d1652335.eu-central-2.stg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ccs-eu-k-stg-0107-master3.eu-central-2.stg.h53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ccs-eu-h-stg-ccs-eu-h-stg-msa-0107-worker-worker1.eu-central-2.stg.h53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ccs-eu-h-stg-ccs-eu-h-stg-0107-master-master1.eu-central-2.stg.h53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ccseuvtwinbastion02.9ad0dbde.eu-central-2.stg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ccseubatchs01.7ac53d5e.eu-central-2.stg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ccs-eu-h-stg-ccs-eu-h-stg-0107-master-master2.eu-central-2.stg.h53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ccseutmvcrms01.b3ae6619.eu-central-2.stg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ccseuplatformbastions02.d807819a.eu-central-2.stg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hydeuhmgidrediss01.28595fe3.eu-central-2.stg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hydeuaccounts01.0bf3669a.eu-central-2.stg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ccs-eu-h-stg-ccs-eu-h-stg-msa-0107-worker-worker2.eu-central-2.stg.h53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hydeuhmgidmongos02.751f83b2.eu-central-2.stg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waf-stg-test-fr701.eu-central-2.stg.h53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ccseuvtwinesmasters03.4e825ef2.eu-central-2.stg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ccs2-eu-svchub-h-reds-ms02.2856c859.eu-central-2.stg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ccseudashboards01.7c7fd468.eu-central-2.stg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ccs2-eu-pnc-k-pg-dbs01.d7fd0897.eu-central-2.stg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ccseuuptimebatchs01.080cd859.eu-central-2.stg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ccs2-eu-h-broker-kfk-s04.5a8d97ec.eu-central-2.stg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ccs2-eu-msa-k-reds-m02.f5bef322.eu-central-2.stg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ccs2-eu-svchub-h-reds-ms01.bca34191.eu-central-2.stg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ccseuftps01.72ac8ab4.eu-central-2.stg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ccs-eu-h-stg-ccs-eu-h-stg-hub-0107-worker-worker2.eu-central-2.stg.h53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ccs2-eu-loct-h-mg-dbs01.4e79c4a6.eu-central-2.stg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ccs2-eu-h-broker-kfk-s03.427e4144.eu-central-2.stg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ccs2-eu-svchub-g-mg-dbs03.23555cb0.eu-central-2.stg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ccs2-eu-bastion-s02.7c5424fb.eu-central-2.stg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bastion-eumig02.057691b5.eu-central-2.stg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ccs-eu-h-stg-ccs-eu-h-stg-hub-0107-worker-worker1.eu-central-2.stg.h53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kcseuccsppushdbs01.5f1431d3.eu-central-2.stg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hksdemo-rke2-35cd-m00-e23620b3-c5ff7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ccs2-eu-vstat-g-mg-dbs03.23870ba7.eu-central-2.stg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kcseuisss01.23f5f1aa.eu-central-2.stg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ccs2-eu-vas-k-keycloak-s02.17e0e415.eu-central-2.stg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ccs2-eu-vas-h-mg-dbs02.07506f34.eu-central-2.stg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bgr2-t-worker2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ccseuccsptmsproxys03.55cb4da5.eu-central-2.stg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ccs2-eu-vas-k-mg-dbs01.d5b9a81f.eu-central-2.stg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ccseudkc2hqelasqs03.eu-central-2.stg.h53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kcseutmvcrms01.602bd0a0.eu-central-2.stg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kcseuapigwrediss01.e3212443.eu-central-2.stg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ccseulmsdbs02.5487661a.eu-central-2.stg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ccs2-eu-vas-h-mg-dbs01.1d32c9df.eu-central-2.stg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ccs2-eu-vas-h-pg-dbs01.c7be1032.eu-central-2.stg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kcseuadmssowss01.a6484b8a.eu-central-2.stg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bgrtest-nfs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ccseucsubwass01.abd8db9b.eu-central-2.stg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ccs2-eu-vimg-h-mg-dbs02.992c20e6.eu-central-2.stg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ccs2-eu-vas-k-pg-dbs01.58ffb9c1.eu-central-2.stg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hydeupartners01.46de4836.eu-central-2.stg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ccs2-eu-pusheg-k-pg-dbs01.0df9fc2a.eu-central-2.stg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gcseucalluiwebs02.7add897c.eu-central-2.stg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hydeuhmgidrediss02.1956c2f0.eu-central-2.stg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ccs2-eu-vstat-k-mg-dbs02.bf271505.eu-central-2.stg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hydeuhmgidmongos01.45cfc7e1.eu-central-2.stg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kcseuissrediss02.b656f78f.eu-central-2.stg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hksdemo-rke2-35cd-w00-f2b7630a-strzn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gcseuhmgidmongos03.f9b80a00.eu-central-2.stg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ccseuapigwrediss01.afe1227b.eu-central-2.stg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hydeuhmgiddbs01.42ef5b32.eu-central-2.stg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gcseucalluis02.3701b087.eu-central-2.stg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ccs2-eu-vstat-h-mg-dbs01.ed9161a5.eu-central-2.stg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ccseulmsdbs01.88590474.eu-central-2.stg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ccs2-eu-vstat-h-mg-dbs02.d89cdd17.eu-central-2.stg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gcseuapigwrediss02.02e76b0b.eu-central-2.stg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ccs2-eu-psnl-h-mg-dbs02.12dcfdf5.eu-central-2.stg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ccs2-eu-safe-h-mg-dbs01.5b8e9641.eu-central-2.stg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ccs2-eu-safe-h-mg-dbs02.9de0c9ad.eu-central-2.stg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kcseurediss02.0990ac19.eu-central-2.stg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hclouddemo-stg-euce2-master1.eu-central-2.stg.h53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kcseudbs02.85dfd55c.eu-central-2.stg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hsearch-stg-bastion-02.a386f228.eu-central-2.stg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kcseuvcrms01.9326c05b.eu-central-2.stg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kcseuspas01.69142655.eu-central-2.stg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gcseurediss03.0f136f60.eu-central-2.stg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ccseuuptimeapis01.6b2342c0.eu-central-2.stg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ccseuissrediss05.1e2a229d.eu-central-2.stg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vdspkafka04.eu-central-2.stg.h53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ccseuvtwinrdbks01.eu-central-2.stg.h53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bongteustg1-2-worker1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ccs2-eu-msa-g-reds-s05.b6235a6c.eu-central-2.stg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hy-ccssre-bastion02.eu-central-2.stg.h53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gcseudkc2gqelasqs03.eu-central-2.stg.h53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euvisstgapp01.580b9ce2.eu-central-2.stg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hclouddemo-stg-8c-euce2-0107.eu-central-2.stg.h53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gaia-stg-rke2-w00-05d14530-gl6jc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gaia-stg-rke2-15a3-m00-32ed805d-2rtln.eu-central-2.stg.h53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ki-ccssre-bastion02.eu-central-2.stg.h53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ccseurediss02.fd0216ac.eu-central-2.stg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bgrinstall-3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bgrinstall-1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ccseurediss01.516cbe0d.eu-central-2.stg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ccseubatchs02.6181e783.eu-central-2.stg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bgrinstall-2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kcseuuptimemongodbs02.fb290a94.eu-central-2.stg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vdspzookeeper01.eu-central-2.stg.h53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kcseubatchs01.539d2097.eu-central-2.stg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ccseuccspdbs02.d3c758c6.eu-central-2.stg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kcseuccspkmsproxys01.462535bc.eu-central-2.stg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ccseuvmsdbs01.3f69c57b.eu-central-2.stg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ccs2-eu-msa-h-reds-m01.6e6b41b9.eu-central-2.stg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gcseuwebcorebs02.a968f8ad.eu-central-2.stg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ccseuissrediss02.8efd178d.eu-central-2.stg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ccs2-eu-psnl-k-mg-dbs02.991b408b.eu-central-2.stg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kcseuccsptmsproxys03.14279bca.eu-central-2.stg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ccseudbs02.2a934a13.eu-central-2.stg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ccs2-eu-psnl-h-mg-dbs01.64e5a5c6.eu-central-2.stg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ccs2-eu-safe-k-mg-dbs01.2decbe7f.eu-central-2.stg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ccseucpwdbs01.589a8e9d.eu-central-2.stg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ccs2-eu-safe-g-mg-dbs03.6dc000bc.eu-central-2.stg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ccs2-eu-vas-h-keycloak-s02.831bfba7.eu-central-2.stg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ccs2-eu-k-broker-kfk-s04.4f50c027.eu-central-2.stg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ccs2-eu-pnc-h-pg-dbs01.f7b49c1c.eu-central-2.stg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ccseumcpsbss01.0654fcbe.eu-central-2.stg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ccs2-eu-vas-g-mg-dbs03.fcd76e58.eu-central-2.stg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ccs2-eu-apc-h-mg-dbs01.196864a2.eu-central-2.stg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ccseuuptimewebs02.58ad3911.eu-central-2.stg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kcseuwebcoreas01.5dc15fd7.eu-central-2.stg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ksy-wn2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rke1-test-docker-wn1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test3-1211-t-master1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vdspbastionstg01.eu-central-2.stg.h53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kcseusbss03.25c2ab47.eu-central-2.stg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ccseuccspkmsproxys01.91ed29a5.eu-central-2.stg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ccseuwebliscores01.3380a326.eu-central-2.stg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flteutmvcrms01.88d85e52.eu-central-2.stg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vdspfelice01.eu-central-2.stg.h53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vdspzookeeper03.eu-central-2.stg.h53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vdspzookeeper02.eu-central-2.stg.h53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gcseudkc2gqbastions02.eu-central-2.stg.h53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ccseuspavehicledbs01.3a810860.eu-central-2.stg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flteutmvcrmdbs01.2d5d24ed.eu-central-2.stg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ccseudkc2kqelasqs03.eu-central-2.stg.h53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kcseucbss01.78b20683.eu-central-2.stg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kcseuccaps03.745571c0.eu-central-2.stg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ccs-eu-k-stg-msa-0107-worker1.eu-central-2.stg.h53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ccs-eu-k-stg-hub-0107-worker2.eu-central-2.stg.h53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ccs-eu-k-stg-msa-0107-worker2.eu-central-2.stg.h53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ccs-eu-k-stg-0107-master2.eu-central-2.stg.h53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ccs-eu-k-stg-hub-0107-worker1.eu-central-2.stg.h53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ccseusbss03.92b81f09.eu-central-2.stg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kcseuissrediss05.7dea2ebe.eu-central-2.stg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ccseuadmssowss01.8179303f.eu-central-2.stg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ccseutmvcrmdbs01.92b05258.eu-central-2.stg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hmgid1-bastion-center2-az20a.74ff6dcd.eu-central-2.stg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kiaeuhmgidmongos02.15817c4d.eu-central-2.stg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ccseuvapis01.7435a2ac.eu-central-2.stg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kcseuvapis01.b96b9320.eu-central-2.stg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ccseucsubwebs01.cce9a886.eu-central-2.stg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gcseuhmgidrediss03.57f31298.eu-central-2.stg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gcseuccsptmsproxys04.09235a08.eu-central-2.stg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kcseuccspdbs02.ea929953.eu-central-2.stg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kcseucsubwebs01.8b75a160.eu-central-2.stg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kcseubatchs02.b5189bed.eu-central-2.stg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euccs2poc-k8spoc-master1.eu-central-2.stg.h53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euccs2poc-k8spoc-worker1.eu-central-2.stg.h53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ccs2-eu-ccsnoti-k-pg-dbs01.eu-central-2.stg.h53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240124-test-jw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openapibastion02.eu-central-2.stg.h53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ccseuvrsbss01.637d6fd3.eu-central-2.stg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ccseuvtwinobjectstorages03.c80b2535.eu-central-2.stg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eu-central-stg-a:172.30.71.184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kcseuspavehicledbs01.6367ca5a.eu-central-2.stg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ccseuccsppushdbs01.08aff5c6.eu-central-2.stg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edrtest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eu-central-stg-c:172.30.98.126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kcseucalluis01.770ee846.eu-central-2.stg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gcseuaccounts02.ac3e1672.eu-central-2.stg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kiaeuhmgidrediss02.3236bfdb.eu-central-2.stg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eu-central-stg-a:172.30.66.97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EU-CENTRAL-2-STG-0107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bgrtesttest0109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ccs-eu-k-prd-hub-0204-worker1.eu-central-2.prd.h53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ccs-eu-k-prd-hub-0204-worker2.eu-central-2.prd.h53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ccs-eu-k-prd-hub-0204-worker3.eu-central-2.prd.h53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eu2-mon-0204-prd-c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eu-central-prd-c:172.31.101.161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eu2-mon-0204-prd-a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kcseuccspkmsproxyp03.5a6411de.eu-central-2.prd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kcseugissbsp03.16e8da6a.eu-central-2.prd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ccseuapmsupport01.17508df6.eu-central-2.prd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ccseuissredisp02.17183506.eu-central-2.prd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gcseuccspcontentp02.ffd02d7f.eu-central-2.prd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kcseuapigwredisp01.20174c21.eu-central-2.prd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gcseuissredisp06.f9481d00.eu-central-2.prd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ccseuccspcpwp01.7004ad63.eu-central-2.prd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ccseubatchp01.3a64ab73.eu-central-2.prd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ccseuapigwp01.4d36a470.eu-central-2.prd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ccseugissbsp09.8464533a.eu-central-2.prd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ccseugissbsp05.6128874a.eu-central-2.prd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ccseuccspuserlinkp01.a0cc43b0.eu-central-2.prd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ccseuvehiclep01.8ef9b416.eu-central-2.prd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gcseuprofilep02.6ad70f85.eu-central-2.prd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kcseuextrasbsp03.f684ca00.eu-central-2.prd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ccseudbp02.59f9545a.eu-central-2.prd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kcseuccspdbp02.285434cc.eu-central-2.prd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kcseuuserlinkp01.50c7eca0.eu-central-2.prd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kcseuvcrmsbsp03.63ac2a86.eu-central-2.prd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ccseusbsp03.aecfbb21.eu-central-2.prd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gcseuissp02.f5008a4e.eu-central-2.prd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ccseudkc2kpelasp03.472c9938.eu-central-2.prd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kcseuissp01.fe86e97d.eu-central-2.prd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kcseuwebliscorep01.e041f2df.eu-central-2.prd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kiaeuprofilep01.8c343286.eu-central-2.prd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ccseuftpp01.1ebec9f9.eu-central-2.prd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ccseugissbsp03.070389a4.eu-central-2.prd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ccseumcpsbsp05.e69b349d.eu-central-2.prd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ccseumcpsbsp03.b636a186.eu-central-2.prd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vdspkafkabroker08.eu-central-2.prd.h53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ccseudbmondbp01.aa39645a.eu-central-2.prd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ccseuccspkmsproxyp01.e48e49a5.eu-central-2.prd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ccs2-eu-gen2-k-redp-m02.5ccb4741.eu-central-2.prd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kcseudbp02.8a4c0efd.eu-central-2.prd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gcseuimsp02.3509c11d.eu-central-2.prd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ccseusbsp01.2d7062e2.eu-central-2.prd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ccseuccdb02.8844f5a8.eu-central-2.prd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eu-central-prd-a:172.31.69.215</w:t>
              <w:br/>
              <w:t>eu-central-prd-a-hb:192.168.66.126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ccs2-eu-diag-k-mg-dbp02.774c8e58.eu-central-2.prd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ccseuuptimedeployp01.e0e3ca2a.eu-central-2.prd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kcseu4screensbsp02.f71c49af.eu-central-2.prd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ccseuccdb01.32697131.eu-central-2.prd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eu-central-prd-a:172.31.69.230</w:t>
              <w:br/>
              <w:t>eu-central-prd-a-hb:192.168.66.112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kcseuextrasbsp01.25a054a9.eu-central-2.prd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kcseutomtomgwp01.1cb2d69c.eu-central-2.prd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gcseuccspkmsproxyp04.045c32dd.eu-central-2.prd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gcseuccspcpwp02.0c9bdd00.eu-central-2.prd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ccseuuptimemongodbp01.4d0fa7da.eu-central-2.prd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ccseuccspkmsproxyp03.b249e985.eu-central-2.prd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ccs2-eu-aps-h-mg-dbp03.afd43676.eu-central-2.prd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ccseuvmswebp01.3e1fc4aa.eu-central-2.prd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gcseusbsp02.2cd13c84.eu-central-2.prd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ccseuccsptmsproxyp03.e5738624.eu-central-2.prd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kcseuspap01.32ff33cd.eu-central-2.prd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ccseuvmswasp01.bf17f822.eu-central-2.prd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ccseuwebliscorep01.1ce7763c.eu-central-2.prd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ccs2-eu-g-broker-kfk-p06.58772901.eu-central-2.prd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gcseuuserlinkp02.e06d81f2.eu-central-2.prd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ccseuimsp01.d579cb78.eu-central-2.prd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ccseuuptimeconsumerp01.80e48f2d.eu-central-2.prd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kcseuspavehicledbp01.cf54d369.eu-central-2.prd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eu-central-prd-a:172.31.69.169</w:t>
              <w:br/>
              <w:t>eu-central-prd-a-hb:192.168.66.106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gcseuccsptmsproxyp06.bc4144c2.eu-central-2.prd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kcseuspavehicledbp02.79bf82eb.eu-central-2.prd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eu-central-prd-a:172.31.69.167</w:t>
              <w:br/>
              <w:t>eu-central-prd-a-hb:192.168.66.117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gcseumcpsbsp02.aac462ef.eu-central-2.prd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ccseuvcrmp04.94e0cbc6.eu-central-2.prd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ccspeupushp01.11376f11.eu-central-2.prd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kcspeupushp01.ec3b417a.eu-central-2.prd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gcseupushp02.83c3bf2b.eu-central-2.prd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gcseuspap02.32892c94.eu-central-2.prd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ccseutomtomgwp01.d10b5214.eu-central-2.prd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gcseuissredisp03.56dee359.eu-central-2.prd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ccseuccspdbp01.8b6ea42c.eu-central-2.prd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ccseuccsptmsproxyp05.49cddfee.eu-central-2.prd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ccseuissp01.c7d5aba0.eu-central-2.prd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kcseucbsp01.25d37ec4.eu-central-2.prd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kcseuwebcoreap01.91ab5709.eu-central-2.prd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kcseuccsptmsproxyp05.bd12aa38.eu-central-2.prd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ccseuuserlinkp01.246c7a13.eu-central-2.prd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ccseuwebcoreap01.6236ff22.eu-central-2.prd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kcseuccspcpwp01.7c4127fc.eu-central-2.prd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kcseugissbsp05.33d2a3f4.eu-central-2.prd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ccseucbsp01.8f4de7e4.eu-central-2.prd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gcseuvcrmsbsp02.48165d66.eu-central-2.prd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ccseumcpsbsp01.35a3184d.eu-central-2.prd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gcseuwebcorebp02.ebab3ec9.eu-central-2.prd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ccseugissbsp01.b4aa681e.eu-central-2.prd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ccseuvcrmsbsp01.003a8f94.eu-central-2.prd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gcseuvehiclep02.e12a77c2.eu-central-2.prd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ccseuuptimewebp01.f22ee563.eu-central-2.prd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ccseutmvcrmdbp01.4c305513.eu-central-2.prd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eu-central-prd-a:172.31.69.238</w:t>
              <w:br/>
              <w:t>eu-central-prd-a-hb:192.168.66.109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flteutmvcrmdbp01.8dd17658.eu-central-2.prd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eu-central-prd-a:172.31.69.140</w:t>
              <w:br/>
              <w:t>eu-central-prd-a-hb:192.168.66.108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ccseutmvcrmdbp02.325fada3.eu-central-2.prd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eu-central-prd-a:172.31.69.143</w:t>
              <w:br/>
              <w:t>eu-central-prd-a-hb:192.168.66.116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ccseu4screensbsp02.273ca4c8.eu-central-2.prd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flteutmvcrmdbp02.ad3fb5c5.eu-central-2.prd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eu-central-prd-a:172.31.69.220</w:t>
              <w:br/>
              <w:t>eu-central-prd-a-hb:192.168.66.122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ccseuwebcoreap03.de394fb6.eu-central-2.prd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ccseuuptimeapip01.d84e58fb.eu-central-2.prd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hydeuprofilep01.d5c93469.eu-central-2.prd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kcseuvcrmsbsp01.9c7c04a7.eu-central-2.prd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ccspeupushp03.41307ff6.eu-central-2.prd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ccseureportbatchp01.64d4bd8f.eu-central-2.prd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ccseuissredisp01.c2624ca6.eu-central-2.prd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ccseuvrsbsp01.ec2c2a11.eu-central-2.prd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ccseuuptimebatchp01.f040825e.eu-central-2.prd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kcseuwebcorebp01.b9c53ba3.eu-central-2.prd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kcseuissredisp05.2aacea89.eu-central-2.prd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gcseuvcrmp02.3be6ed20.eu-central-2.prd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gcseutmvcrmp02.0ca04323.eu-central-2.prd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kcseu4screensbsp04.126a32c2.eu-central-2.prd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kcseuccsptmsproxyp01.c0b8169c.eu-central-2.prd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kcseubatchp01.05edc510.eu-central-2.prd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kcseuvcrmp02.0574bba3.eu-central-2.prd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ccseudbmonwbp01.7d2ed46f.eu-central-2.prd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ccseupushp01.37678d5b.eu-central-2.prd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ccseuextrasbsp01.ec845fb0.eu-central-2.prd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ccseudkc2kpglgwp01.6cef4214.eu-central-2.prd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ccseuccspdbp02.ea72bbf3.eu-central-2.prd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ccseu4screensbsp04.f166b499.eu-central-2.prd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kcseuccsptmsproxyp03.4554b080.eu-central-2.prd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gcseuccsptmsproxyp04.9adfc8ea.eu-central-2.prd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gcseuvrsbsp02.c0bbafdb.eu-central-2.prd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ccseuissp03.34d7d3f2.eu-central-2.prd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vdspkafkaconnect04.75c3d338.eu-central-2.prd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ccseuccsptmsproxyp01.ca0b1bfb.eu-central-2.prd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ccseutmvcrmp01.c57f8809.eu-central-2.prd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ccseuuptimemongodbp02.49916643.eu-central-2.prd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kcseumcpsbsp09.c17135ca.eu-central-2.prd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kcseuapigwp01.52e28954.eu-central-2.prd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ccseuissredisp04.d1c030c0.eu-central-2.prd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ccseuspap01.4c021feb.eu-central-2.prd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gcseudkc2gpsbsgwp02.b006660b.eu-central-2.prd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kcseuissredisp01.1290c21b.eu-central-2.prd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ccseudashboardp01.2998256c.eu-central-2.prd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ccseuapmmanager01.b606a5f7.eu-central-2.prd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kcseugissbsp01.b8f1f2aa.eu-central-2.prd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ccseuccspcontentp01.7e9f963c.eu-central-2.prd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gcseuccspkmsproxyp02.dfc88642.eu-central-2.prd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gcseuccsptmsproxyp02.922a74ac.eu-central-2.prd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gcseugissbsp02.7a82b03c.eu-central-2.prd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gcseuwebcoreap02.394a0edc.eu-central-2.prd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gcseuwebliscorep02.cb6bf297.eu-central-2.prd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kcseuccspkmsproxyp01.12796987.eu-central-2.prd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ccseuwebcorebp01.72807aff.eu-central-2.prd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ccseumcpsbsp09.47f4e899.eu-central-2.prd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gcseuapigwp02.3d28640f.eu-central-2.prd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ccseuextrasbsp03.7370115e.eu-central-2.prd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gcseucbsp02.9d443fa6.eu-central-2.prd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ccseuissredisp05.c965ebcd.eu-central-2.prd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eu-central-prd-a:172.31.69.214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hcs-eu-prd-b2c-c2.5c1cdfb7.eu-central-2.prd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bastion-haeeccit02.757359be.eu-central-2.prd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khy-test-new-euce2-0106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apip-eu-prd-api-hmgapi-08.e57610a6.eu-central-2.prd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vdh-eu-monitoring-live.0af7112b.eu-central-2.prd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eu-central-prd-a:172.31.72.99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eu2-mon-0106-prd-c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eu-central-prd-c:172.31.100.108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eu2-mon-0106-prd-a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ccs2-eu-stnd-k-pg-dbp01.9ffc42ef.eu-central-2.prd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eu-central-prd-a:172.31.68.105</w:t>
              <w:br/>
              <w:t>eu-central-prd-a-hb:192.168.66.219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ccs2-eu-dvc-k-pg-dbp01.cb2fc593.eu-central-2.prd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eu-central-prd-a:172.31.68.43</w:t>
              <w:br/>
              <w:t>eu-central-prd-a-hb:192.168.66.86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ccs2-eu-vmod-k-pg-dbp01.fb4a4eeb.eu-central-2.prd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eu-central-prd-a:172.31.68.126</w:t>
              <w:br/>
              <w:t>eu-central-prd-a-hb:192.168.66.220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ccs-eu-k-prd-0106-master3.eu-central-2.prd.h53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ccs2-eu-safe-k-mg-dbp01.2ca4ffb3.eu-central-2.prd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ccs2-eu-loct-k-pg-dbp02.eu-central-2.prd.h53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eu-central-prd-a:172.31.68.115</w:t>
              <w:br/>
              <w:t>eu-central-prd-a-hb:192.168.66.210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kcseudbp01.5f53c51e.eu-central-2.prd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ccseuspavehicledbp01.155b93d5.eu-central-2.prd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eu-central-prd-a:172.31.68.116</w:t>
              <w:br/>
              <w:t>eu-central-prd-a-hb:192.168.66.82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ccseuspavehicledbp02.a843c27d.eu-central-2.prd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eu-central-prd-a:172.31.68.31</w:t>
              <w:br/>
              <w:t>eu-central-prd-a-hb:192.168.66.78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ccseuvtwinsentinelp03.eu-central-2.prd.h53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ccs2-eu-loct-k-pg-dbp01.eu-central-2.prd.h53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eu-central-prd-a:172.31.68.166</w:t>
              <w:br/>
              <w:t>eu-central-prd-a-hb:192.168.66.204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ccs2-eu-psnl-g-mg-dbp03.d5b3bb6c.eu-central-2.prd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ccs2-eu-vas-k-pg-dbp01.acd07e78.eu-central-2.prd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eu-central-prd-a:172.31.68.156</w:t>
              <w:br/>
              <w:t>eu-central-prd-a-hb:192.168.66.221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ccs2-eu-dvc-k-pg-dbp02.ed594251.eu-central-2.prd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eu-central-prd-a:172.31.68.154</w:t>
              <w:br/>
              <w:t>eu-central-prd-a-hb:192.168.66.79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ccs-eu-h-prd-0106-master2.eu-central-2.prd.h53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ccs2-eu-g-broker-kfk-p04.ac14a1c5.eu-central-2.prd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ccs2-eu-loct-g-mg-dbp03.08aa9da2.eu-central-2.prd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kcseutwowaydbp01.ea529ad7.eu-central-2.prd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eu-central-prd-a:172.31.68.222</w:t>
              <w:br/>
              <w:t>eu-central-prd-a-hb:192.168.66.91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ccs2-eu-diag-k-mg-dbp01.28d693d1.eu-central-2.prd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ccs2-eu-msa-g-redp-s04.0116c020.eu-central-2.prd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kcseuccspkpushdbp02.aa5fc5c9.eu-central-2.prd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eu-central-prd-a:172.31.68.208</w:t>
              <w:br/>
              <w:t>eu-central-prd-a-hb:192.168.66.88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kiaeuhmgiddbp01.0b06ebd2.eu-central-2.prd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eu-central-prd-a:172.31.68.110</w:t>
              <w:br/>
              <w:t>eu-central-prd-a-hb:192.168.66.77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ccs2-eu-svchub-k-mg-dbp01.bca6d861.eu-central-2.prd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ccseulmsdbp02.66a23369.eu-central-2.prd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eu-central-prd-a:172.31.68.49</w:t>
              <w:br/>
              <w:t>eu-central-prd-a-hb:192.168.66.83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ccs-eu-h-prd-msa-0106-worker4.eu-central-2.prd.h53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ccs-eu-h-prd-0106-master1.eu-central-2.prd.h53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ccs-eu-k-prd-hub-0106-worker1.eu-central-2.prd.h53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ccs-eu-k-prd-msa-0106-worker4.eu-central-2.prd.h53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ccs-eu-k-prd-0106-master2.eu-central-2.prd.h53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ccs-eu-k-prd-msa-0106-worker3.eu-central-2.prd.h53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ccs-eu-k-prd-0106-master1.eu-central-2.prd.h53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ccs2-eu-noti-k-pg-dbp02.0a97d61b.eu-central-2.prd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</w:t>
              <w:br/>
              <w:t>eu-central-prd-a-hb:192.168.66.90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ccs2-eu-pnc-k-pg-dbp02.754bd12e.eu-central-2.prd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eu-central-prd-a:172.31.68.34</w:t>
              <w:br/>
              <w:t>eu-central-prd-a-hb:192.168.66.76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ccs2-eu-psnl-k-mg-dbp02.5fcca4fb.eu-central-2.prd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ccs2-eu-msa-k-redp-s01.89a87fd1.eu-central-2.prd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ccs2-eu-msa-k-redp-m01.0467b940.eu-central-2.prd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ccs2-eu-pnc-k-pg-dbp01.918612ea.eu-central-2.prd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eu-central-prd-a:172.31.68.112</w:t>
              <w:br/>
              <w:t>eu-central-prd-a-hb:192.168.66.75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ccs2-eu-noti-k-pg-dbp01.25a68cb5.eu-central-2.prd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eu-central-prd-a:172.31.68.230</w:t>
              <w:br/>
              <w:t>eu-central-prd-a-hb:192.168.66.81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ccs2-eu-rsvtn-k-mg-dbp01.cf5fe8c5.eu-central-2.prd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ccs2-eu-stnd-k-pg-dbp02.c42e8d69.eu-central-2.prd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eu-central-prd-a:172.31.68.36</w:t>
              <w:br/>
              <w:t>eu-central-prd-a-hb:192.168.66.198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ccs2-eu-gen2-k-redp-s01.f0b121e2.eu-central-2.prd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ccs2-eu-vstat-g-mg-dbp03.62b35824.eu-central-2.prd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ccseucpwdbp01.24cd833c.eu-central-2.prd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eu-central-prd-a:172.31.68.125</w:t>
              <w:br/>
              <w:t>eu-central-prd-a-hb:192.168.66.92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ccs2-eu-gen3-k-redp-m02.2ff48d1b.eu-central-2.prd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ccs2-eu-vimg-g-mg-dbp03.f6d40579.eu-central-2.prd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ccseucpwdbp02.f68e377b.eu-central-2.prd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eu-central-prd-a:172.31.68.242</w:t>
              <w:br/>
              <w:t>eu-central-prd-a-hb:192.168.66.93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ccs2-eu-k-broker-kfk-p02.5a726705.eu-central-2.prd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ccs2-eu-c-zkp-kfk-p05.54518e84.eu-central-2.prd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ccs2-eu-aud-k-mg-dbp02.c1ed860a.eu-central-2.prd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ccs2-eu-vas-g-keycloak-p02.d1eaa563.eu-central-2.prd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ccs2-eu-cam-k-mg-dbp02.46e97911.eu-central-2.prd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ccs2-eu-apc-k-mg-dbp02.e8bec438.eu-central-2.prd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ccs2-eu-vas-k-keycloak-p01.b3680eec.eu-central-2.prd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ccs2-eu-vimg-k-mg-dbp01.0d78b2fe.eu-central-2.prd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ccs2-eu-gen2-k-redp-m01.812c486c.eu-central-2.prd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ccs2-eu-gen3-k-redp-s01.affe92a8.eu-central-2.prd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ccs2-eu-aps-k-mg-dbp02.d4049708.eu-central-2.prd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ccs2-eu-vmod-k-pg-dbp02.31629440.eu-central-2.prd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eu-central-prd-a:172.31.68.91</w:t>
              <w:br/>
              <w:t>eu-central-prd-a-hb:192.168.66.197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ccs2-eu-vas-k-mg-dbp02.5fd2e361.eu-central-2.prd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ccs2-eu-gen3-g-redp-s05.a80db9e6.eu-central-2.prd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ccs2-eu-vstat-k-mg-dbp01.d2d8e277.eu-central-2.prd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ccseudkc2hplcdbp01.44213f8d.eu-central-2.prd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eu-central-prd-a:172.31.68.111</w:t>
              <w:br/>
              <w:t>eu-central-prd-a:172.31.72.8</w:t>
              <w:br/>
              <w:t>eu-central-prd-a:172.31.72.78</w:t>
              <w:br/>
              <w:t>eu-central-prd-a:172.31.72.159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ccseudkc2hpelasp03.7288e65d.eu-central-2.prd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ccseulmsdbp01.9e452b84.eu-central-2.prd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eu-central-prd-a:172.31.68.26</w:t>
              <w:br/>
              <w:t>eu-central-prd-a-hb:192.168.66.84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ccs2-eu-loct-k-mg-dbp01.8fe978d5.eu-central-2.prd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ccs2-eu-clnd-k-mg-dbp01.91c43aa2.eu-central-2.prd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ccs2-eu-vas-g-mg-dbp03.9c0d806b.eu-central-2.prd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ccs2-eu-safe-g-mg-dbp03.863a4870.eu-central-2.prd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ccs2-eu-msa-g-redp-m03.59bc12a3.eu-central-2.prd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ccseudkc2hpelasp01.6ded32b3.eu-central-2.prd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ccs2-eu-diag-g-mg-dbp03.f945d30e.eu-central-2.prd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ccs2-eu-gen2-g-redp-s04.d2e77e44.eu-central-2.prd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ccs2-eu-vas-k-pg-dbp02.d087d9fb.eu-central-2.prd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eu-central-prd-a:172.31.68.195</w:t>
              <w:br/>
              <w:t>eu-central-prd-a-hb:192.168.66.215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ccs2-eu-svchub-g-mg-dbp03.a9e0ac6f.eu-central-2.prd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ccs2-eu-accnt-k-elastic-p01.f215213d.eu-central-2.prd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ccs2-eu-vas-h-mg-dbp03.788434e4.eu-central-2.prd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ccs2-eu-vas-h-keycloak-p02.60628a0a.eu-central-2.prd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ccseuvtwinbastion02.6e3ec800.eu-central-2.prd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ccs2-eu-h-broker-kfk-p06.2c7f3cb9.eu-central-2.prd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ccs2-eu-rsvtn-h-mg-dbp03.71466c05.eu-central-2.prd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ccs2-eu-vstat-h-mg-dbp03.374d7e75.eu-central-2.prd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ccs2-eu-h-broker-kfk-p04.d7a7a3d9.eu-central-2.prd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kiaeuhmgiddbp02.d3575653.eu-central-2.prd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eu-central-prd-a:172.31.68.209</w:t>
              <w:br/>
              <w:t>eu-central-prd-a-hb:192.168.66.85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ccs2-eu-msa-h-redp-s06.7cdb0f22.eu-central-2.prd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kcseutwowaydbp02.752ac37b.eu-central-2.prd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eu-central-prd-a:172.31.68.237</w:t>
              <w:br/>
              <w:t>eu-central-prd-a-hb:192.168.66.87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vdspkafkabroker07.eu-central-2.prd.h53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ccs2-eu-msa-h-redp-m03.8f95cb3b.eu-central-2.prd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ccseu-dkc2kpl-eu-central-2c-worker1.eu-central-2.prd.h53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ccs2-eu-bastion-p02.ec41041a.eu-central-2.prd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kcseuccspkpushdbp01.850ec277.eu-central-2.prd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eu-central-prd-a:172.31.68.249</w:t>
              <w:br/>
              <w:t>eu-central-prd-a-hb:192.168.66.94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ccs2-eu-driv-h-mg-dbp03.71f44ac2.eu-central-2.prd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hmgidqbp02.62484758.eu-central-2.prd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ccs2-eu-clnd-h-mg-dbp03.3b18d94e.eu-central-2.prd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ccs2-eu-psnl-h-mg-dbp03.bca93aaf.eu-central-2.prd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ccs2-eu-aud-h-mg-dbp03.28edbbcd.eu-central-2.prd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ccs2-eu-safe-h-mg-dbp03.4e14cfd6.eu-central-2.prd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ccs2-eu-accnt-h-elastic-p03.a0bbea01.eu-central-2.prd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ccseuapigwredisp01.8d065160.eu-central-2.prd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ccs2-eu-apc-h-mg-dbp03.13fed06b.eu-central-2.prd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ccs2-eu-ccspush-h-app03.30713c6e.eu-central-2.prd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ccsbasprd02.eu-central-2.prd.h53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ccs2-eu-msa-h-redp-s04.ae7f7e45.eu-central-2.prd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ccs2-eu-loct-h-mg-dbp03.663c231e.eu-central-2.prd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ccseudbp01.6a8a1bd0.eu-central-2.prd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64vCPU_RAM256GB_Disk300GB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ccs2-eu-diag-h-mg-dbp03.84115f51.eu-central-2.prd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ccs2-eu-h-broker-kfk-p05.8d17ca7c.eu-central-2.prd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ccs2-eu-vimg-h-mg-dbp03.22b781a1.eu-central-2.prd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ccs2-eu-msa-h-redp-s05.a257e3ad.eu-central-2.prd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EU-CENTRAL-2-PRD-0106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ccseuvcrmp08.587a448f.eu-central-2.prd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xdh-bastion-prd-02.9ca530bb.eu-central-2.prd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ccseupinpoint3hbasep-2-01.a46ee728.eu-central-2.prd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eu2-mon-0105-prd-c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eu-central-prd-c:172.31.99.163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eu2-mon-0105-prd-a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gcseudkc2gpbastionp02.92d9cacd.eu-central-2.prd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hydeuaccountportalp02.9d1dfb8d.eu-central-2.prd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ccseuplatformbastionp02.9de2644c.eu-central-2.prd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ccseuvmsdbp01.a186672b.eu-central-2.prd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eu-central-prd-a:172.31.67.133</w:t>
              <w:br/>
              <w:t>eu-central-prd-a-hb:192.168.66.59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kiaeuaccountportalp02.ce1cfad7.eu-central-2.prd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eudcp90nf005.60690f8b.eu-central-2.prd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vdspkafkabroker06.eu-central-2.prd.h53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ccs2-eu-gen2-k-redp-s02.9b7b789d.eu-central-2.prd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ccs2-eu-atp-k-mg-dbp01.85b801c1.eu-central-2.prd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ccs2-eu-ccsnoti-g-app04.1dc84b6d.eu-central-2.prd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ccs2-eu-msa-g-redp-s05.602f4093.eu-central-2.prd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ccs2-eu-msa-k-redp-m02.9ca961b6.eu-central-2.prd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ccs2-eu-k-broker-kfk-p03.ce9db723.eu-central-2.prd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ccs2-eu-clnd-k-mg-dbp02.3fd5bed7.eu-central-2.prd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ccs2-eu-gen2-g-redp-s06.bd1f66f7.eu-central-2.prd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gcseuaccountportalp02.66ec72d3.eu-central-2.prd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eudcp90nf003.7eaea9b2.eu-central-2.prd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bastion-infotech02.f006a500.eu-central-2.prd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ccs2-eu-cplink-h-pg-dbp-02.6098a9e0.eu-central-2.prd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ccssre-bastion02.43570c7b.eu-central-2.prd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euddp91dn008.abbf4efc.eu-central-2.prd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euddp91dn009.b6eef271.eu-central-2.prd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euddp91dn007.32f716e1.eu-central-2.prd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euddp91dn006.4b0768a1.eu-central-2.prd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waf-test-prd-fr701.eu-central-2.prd.h53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euddp91dn005.63b147fc.eu-central-2.prd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euddp91dn003.0eca81d5.eu-central-2.prd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ccs2-eu-vimg-k-mg-dbp02.7cc3d54f.eu-central-2.prd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ccs2-eu-driv-g-mg-dbp03.3e9db365.eu-central-2.prd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ccs2-eu-c-zkp-kfk-p06.7e5f4b00.eu-central-2.prd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ccs2-eu-driv-k-mg-dbp02.5efc1c3e.eu-central-2.prd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ccs2-eu-ccsnoti-k-app02.20235476.eu-central-2.prd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ccs2-eu-gen3-g-redp-s04.663e8ea8.eu-central-2.prd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ccs2-eu-rsvtn-g-mg-dbp03.03781981.eu-central-2.prd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ccs2-eu-gen3-k-redp-s02.ac42e27f.eu-central-2.prd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ccs2-eu-svchub-k-mg-dbp02.73182257.eu-central-2.prd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ccs2-eu-vstat-k-mg-dbp02.25a11e92.eu-central-2.prd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ccs2-eu-psnl-k-mg-dbp01.619fc4db.eu-central-2.prd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ccs2-eu-cplink-h-pg-dbp-01.66d75995.eu-central-2.prd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vdh-eshn-live-01.8cd79527.eu-central-2.prd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gcseuapigwredisp02.e2975c5f.eu-central-2.prd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vdh-eshn-live-02.92ef4e7e.eu-central-2.prd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eudcp90nf002.2651e08c.eu-central-2.prd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eudcp90nf001.1283f916.eu-central-2.prd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eudcp90nf004.5e9ddc8a.eu-central-2.prd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eudcp90nf006.c39fa7aa.eu-central-2.prd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euddp91cn001.1a5d110b.eu-central-2.prd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euddp91mn001.81a11841.eu-central-2.prd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euddp91mn002.bc7a262c.eu-central-2.prd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euddp91mn003.df584a91.eu-central-2.prd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euddp91nn001.b811f20b.eu-central-2.prd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euddp91nn002.eae90935.eu-central-2.prd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euddp91gn001.ecfa3b08.eu-central-2.prd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euddp91gn002.723e8c14.eu-central-2.prd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euddp91dn001.a8c6bdf5.eu-central-2.prd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euddp91dn002.4810e062.eu-central-2.prd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euddp91dn004.02a4ec65.eu-central-2.prd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vdspkafkazookeeper03.eu-central-2.prd.h53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vdh-esk-live-01.9121cc34.eu-central-2.prd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vdh-escoo-live-01.8dae6918.eu-central-2.prd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vdh-eshn-live-03.fb3ae742.eu-central-2.prd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ccs2-eu-safe-k-mg-dbp02.659d7a0e.eu-central-2.prd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vdspkafkaconnect02.f887d881.eu-central-2.prd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hydeuhmgiddbp01.bd27d643.eu-central-2.prd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eu-central-prd-a:172.31.67.134</w:t>
              <w:br/>
              <w:t>eu-central-prd-a-hb:192.168.66.45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ccs-eu-k-prd-msa-0105-worker2.eu-central-2.prd.h53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ccs-eu-h-prd-hub-0105-worker1.eu-central-2.prd.h53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ccs-eu-k-prd-hub-0105-worker1.eu-central-2.prd.h53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hydeuhmgiddbp02.f435e142.eu-central-2.prd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eu-central-prd-a:172.31.67.195</w:t>
              <w:br/>
              <w:t>eu-central-prd-a-hb:192.168.66.49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ccs2-eu-cam-h-mg-dbp03.49cea9e7.eu-central-2.prd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ccseuccsppushdbp02.82af0649.eu-central-2.prd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eu-central-prd-a:172.31.67.63</w:t>
              <w:br/>
              <w:t>eu-central-prd-a-hb:192.168.66.48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ccseuvmsdbp02.f2241b77.eu-central-2.prd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eu-central-prd-a:172.31.67.210</w:t>
              <w:br/>
              <w:t>eu-central-prd-a-hb:192.168.66.42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ccs-eu-h-prd-msa-0105-worker1.eu-central-2.prd.h53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ccs-eu-h-prd-msa-0105-worker2.eu-central-2.prd.h53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ccs-eu-k-prd-msa-0105-worker4.eu-central-2.prd.h53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ccs2-eu-vas-k-mg-dbp01.6960c2ed.eu-central-2.prd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ccs2-eu-gen3-g-redp-s06.d1f88795.eu-central-2.prd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ccs2-eu-gen3-k-redp-m01.d0e00cc9.eu-central-2.prd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ccs-eu-k-prd-msa-0105-worker3.eu-central-2.prd.h53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ccs2-eu-msa-k-redp-s02.a49e61b3.eu-central-2.prd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ccseuccsppushdbp01.8e1756a8.eu-central-2.prd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eu-central-prd-a:172.31.67.124</w:t>
              <w:br/>
              <w:t>eu-central-prd-a-hb:192.168.66.47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ccs2-eu-atp-h-mg-dbp03.64f93caf.eu-central-2.prd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eu-central-prd-a:172.31.67.239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vdh-rdb-01.2885b38f.eu-central-2.prd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eu-central-prd-a:172.31.71.147</w:t>
              <w:br/>
              <w:t>eu-central-prd-a-hb:192.168.66.23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vdh-rdb-02.b9deea73.eu-central-2.prd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eu-central-prd-a:172.31.71.138</w:t>
              <w:br/>
              <w:t>eu-central-prd-a-hb:192.168.66.26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ccs-eu-k-prd-hub-0104-worker3.eu-central-2.prd.h53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ccs2-eu-ccsnoti-h-app03.c0940b45.eu-central-2.prd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ccseuvcrmp06.4b7eebed.eu-central-2.prd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ccs-eu-h-prd-hub-0104-worker2.eu-central-2.prd.h53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ccseupinpoint3queuep-2-02.993f7e3c.eu-central-2.prd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ccseupinpoint3queuep-2-01.cb8ef7d1.eu-central-2.prd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ccs-eu-h-prd-hub-0104-worker1.eu-central-2.prd.h53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ccs-eu-k-prd-hub-0104-worker1.eu-central-2.prd.h53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hsearch-prd-bastion-02.34ad7df8.eu-central-2.prd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eu-central-prd-c:172.31.98.131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ccs-eu-k-prd-hub-0104-worker2.eu-central-2.prd.h53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eu2-mon-0104-prd-c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eu-central-prd-c:172.31.98.224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eu2-mon-0104-prd-a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ccs2-eu-ccspush-g-app02.de52788b.eu-central-2.prd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ccs2-eu-clnd-g-mg-dbp03.702f05a8.eu-central-2.prd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ccs2-eu-aps-k-mg-dbp01.19a69dfe.eu-central-2.prd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ccseu-dkc2hpl-eu-central-2a-master1.eu-central-2.prd.h53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ccs2-eu-ccsnoti-k-pg-dbp02.c0a86f18.eu-central-2.prd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eu-central-prd-a:172.31.66.194</w:t>
              <w:br/>
              <w:t>eu-central-prd-a-hb:192.168.66.14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ccs2-eu-c-zkp-kfk-p04.c25ebe44.eu-central-2.prd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ccseutwowaydbp01.b34f46b2.eu-central-2.prd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eu-central-prd-a:172.31.66.236</w:t>
              <w:br/>
              <w:t>eu-central-prd-a-hb:192.168.66.30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ccs2-eu-apc-g-mg-dbp03.9f60466f.eu-central-2.prd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ccs2-eu-atp-g-mg-dbp03.655165ed.eu-central-2.prd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ccs2-eu-ccsnoti-g-app03.036990a1.eu-central-2.prd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ccs2-eu-ccspush-k-app01.472b950a.eu-central-2.prd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ccs2-eu-aud-g-mg-dbp03.3da128f9.eu-central-2.prd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kiaeuhmgidmongop01.2bae9c3d.eu-central-2.prd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ccs2-eu-ccsnoti-k-pg-dbp01.99b440df.eu-central-2.prd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eu-central-prd-a:172.31.66.232</w:t>
              <w:br/>
              <w:t>eu-central-prd-a-hb:192.168.66.16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ccs2-eu-msa-k-redp-s03.9e91d4c4.eu-central-2.prd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kiaeuaccountp01.659e7b3f.eu-central-2.prd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ccseu-dkc2gpl-eu-central-2a-worker3.eu-central-2.prd.h53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ccseu-dkc2gpl-eu-central-2a-worker1.eu-central-2.prd.h53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kcseusbsp01.7e14d9bd.eu-central-2.prd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kiaeuhmgidredisp02.2a2316a1.eu-central-2.prd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kcseumcpsbsp05.12605f8d.eu-central-2.prd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ccseu-dkc2hpl-eu-central-2a-worker1.eu-central-2.prd.h53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ccseu-dkc2hpl-eu-central-2a-worker2.eu-central-2.prd.h53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kcseuvodaftpp01.b2910991.eu-central-2.prd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ccs2-eu-aud-k-mg-dbp01.062b757d.eu-central-2.prd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kcseumcpsbsp01.b654b842.eu-central-2.prd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kcseuccspcontentp01.2e1f0bec.eu-central-2.prd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kcspeupushp03.2aef0a35.eu-central-2.prd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kcseucpwdbp02.0c58f829.eu-central-2.prd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eu-central-prd-a:172.31.66.240</w:t>
              <w:br/>
              <w:t>eu-central-prd-a-hb:192.168.66.15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kiaeupartnerp01.e78bf5e9.eu-central-2.prd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kiaeuhmgidredisp01.14963b51.eu-central-2.prd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kcseuimsp01.ec57b8cd.eu-central-2.prd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ccs2-eu-apc-k-mg-dbp03.6163795b.eu-central-2.prd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ccs2-eu-aps-g-mg-dbp03.d3532ad6.eu-central-2.prd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ccs2-eu-ccsnoti-k-app01.ba839e65.eu-central-2.prd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ccs-eu-h-prd-0104-master2.eu-central-2.prd.h53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ccs-eu-k-prd-0104-master2.eu-central-2.prd.h53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ccs-eu-k-prd-0104-master1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vdh-rdb-live-01.9cfee022.eu-central-2.prd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ccs-eu-h-prd-msa-0104-worker1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ccseudkc2kpelasp01.99bb9e5a.eu-central-2.prd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kcseumcpsbsp07.7ad7a8bf.eu-central-2.prd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kcseugissbsp07.612fcecd.eu-central-2.prd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kcseutmvcrmp01.16c23a72.eu-central-2.prd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gcseudkc2gpglgwp02.d644684d.eu-central-2.prd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flteutmvcrmp01.ec72244c.eu-central-2.prd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flteuvcrmp01.b2a51b9f.eu-central-2.prd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gcseudkc2gpelasp02.deb4dc6d.eu-central-2.prd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gcseuhmgidredisp03.c00d3373.eu-central-2.prd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ccseuvcrmp02.4e1ede9f.eu-central-2.prd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ccseudkc2kplcdbp01.799b202e.eu-central-2.prd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eu-central-prd-a:172.31.66.161</w:t>
              <w:br/>
              <w:t>eu-central-prd-a:172.31.71.42</w:t>
              <w:br/>
              <w:t>eu-central-prd-a:172.31.71.121</w:t>
              <w:br/>
              <w:t>eu-central-prd-a:172.31.71.162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gcseudkc2gplcdbp02.b31b7664.eu-central-2.prd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eu-central-prd-a:172.31.66.101</w:t>
              <w:br/>
              <w:t>eu-central-prd-a:172.31.71.27</w:t>
              <w:br/>
              <w:t>eu-central-prd-a:172.31.71.116</w:t>
              <w:br/>
              <w:t>eu-central-prd-a:172.31.71.151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kcseuwebcoreap03.cbd0c13c.eu-central-2.prd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ccs-eu-h-prd-0104-master3.eu-central-2.prd.h53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ccs-eu-h-prd-0104-master1.eu-central-2.prd.h53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kcseuredisp02.69c1802b.eu-central-2.prd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ccseuredisp01.0718ff69.eu-central-2.prd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ccs2-eu-accnt-g-elastic-p03.1c8ced25.eu-central-2.prd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ccs2-eu-cam-g-mg-dbp03.2fde7732.eu-central-2.prd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ccs2-eu-c-felice-kfk-p02.b0df7962.eu-central-2.prd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ccseuvtwinesdatap03.3f9ae81d.eu-central-2.prd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ccseuredisp02.80345f76.eu-central-2.prd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ccs2-eu-cam-k-mg-dbp01.345c8e1f.eu-central-2.prd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ccs2-eu-cplink-k-pg-dbp--01.89f1c393.eu-central-2.prd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gcseuredisp03.54dfca3c.eu-central-2.prd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ccs2-eu-atp-k-mg-dbp02.0f64aa53.eu-central-2.prd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ccs2-eu-accnt-k-elastic-p02.2f3de4ef.eu-central-2.prd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kcseuccspdbp01.ee96a7eb.eu-central-2.prd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ccs2-eu-cplink-k-pg-dbp--02.f90df82f.eu-central-2.prd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ccs2-eu-cplink-g-pg-dbp--01.4fed1c46.eu-central-2.prd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ccs2-eu-cplink-g-pg-dbp--02.0d0c8502.eu-central-2.prd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ccseugissbsp07.a57b44ae.eu-central-2.prd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kcseuredisp01.41923e11.eu-central-2.prd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test20241030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eu-central-prd-a:172.31.71.164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ccseu-dkc2kpl-eu-central-2d-worker1.eu-central-2.prd.h53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vdspkafkazookeeper02.eu-central-2.prd.h53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kcseuvrsbsp01.f5943aff.eu-central-2.prd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ccseudkc2hpglgwp01.ea0b3f63.eu-central-2.prd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ccseuvmssbsp01.477b5d9b.eu-central-2.prd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ccseumcpsbsp07.5a2cd5a4.eu-central-2.prd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gcseuaccountp02.3e41704a.eu-central-2.prd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kcseucpwdbp01.38bd9c23.eu-central-2.prd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eu-central-prd-a:172.31.66.221</w:t>
              <w:br/>
              <w:t>eu-central-prd-a-hb:192.168.66.29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kcseusbsp03.e10d5127.eu-central-2.prd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kcseucalluip01.2d79d0e3.eu-central-2.prd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kcseupushp01.1e2fc18e.eu-central-2.prd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gcseuhmgidmongop03.02cf4d1c.eu-central-2.prd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gcseugomswasp02.761261cd.eu-central-2.prd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ccs2-eu-driv-k-mg-dbp01.54180588.eu-central-2.prd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hydeuaccountp01.525ac748.eu-central-2.prd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ccseuadmssowsp01.c5f621c4.eu-central-2.prd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ccseuccapp06.54180bcd.eu-central-2.prd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ccseutwowaydbp02.aa65ce88.eu-central-2.prd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eu-central-prd-a:172.31.66.157</w:t>
              <w:br/>
              <w:t>eu-central-prd-a-hb:192.168.66.28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kcseucalluiwebp01.2a8fecd5.eu-central-2.prd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gcseupartnerp02.361221f5.eu-central-2.prd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ccs2-eu-gen3-k-redp-s03.840bab9e.eu-central-2.prd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vdspkafkabroker05.eu-central-2.prd.h53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ccseuvapip01.d2ad0b51.eu-central-2.prd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hydeuhmgidmongop01.4562c067.eu-central-2.prd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ccs2-eu-loct-k-mg-dbp02.bcfdca28.eu-central-2.prd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ccseuvcrmsbsp03.e411a9d4.eu-central-2.prd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ccseuvtwinredisp03.eu-central-2.prd.h53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ccs2-eu-k-broker-kfk-p01.0816cd1a.eu-central-2.prd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ccs2-eu-gen2-k-redp-s03.892f6cf0.eu-central-2.prd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kcseuadmssowsp01.8dc0004d.eu-central-2.prd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hydeuhmgidmongop02.b926de9f.eu-central-2.prd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hydeuhmgidredisp02.6e2bd3f2.eu-central-2.prd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ccs2-eu-gen2-g-redp-s05.89c15dd7.eu-central-2.prd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ccseuvodaftpp01.844887e1.eu-central-2.prd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ccseuccapp01.657c3a23.eu-central-2.prd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ccseu-dkc2kpl-eu-central-2a-master1.eu-central-2.prd.h53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kiaeuhmgidmongop02.3f3d0f19.eu-central-2.prd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kcseuissp05.c3965017.eu-central-2.prd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kcseuissp03.887c29c5.eu-central-2.prd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kcseuissredisp02.82884b03.eu-central-2.prd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kcseugissbsp09.558c4c8c.eu-central-2.prd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ccseuissp05.d45d7333.eu-central-2.prd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kcseumcpsbsp03.73399394.eu-central-2.prd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kcseuissredisp04.d5b79f82.eu-central-2.prd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kcseureportbatchp01.cb24b44a.eu-central-2.prd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hydeuhmgidredisp01.4f283afc.eu-central-2.prd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ccs2-eu-g-broker-kfk-p05.84fee1ea.eu-central-2.prd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hydeupartnerp01.db71aea3.eu-central-2.prd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openapibastion02.eu-central-2.prd.h53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gcseucalluiwebp02.db9a2066.eu-central-2.prd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kcseuvehiclep01.42c5699f.eu-central-2.prd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kcseuvapip01.c5c41ed4.eu-central-2.prd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ccseucalluiwebp01.ea4b0947.eu-central-2.prd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ccs2-eu-rsvtn-k-mg-dbp02.f7c8ccbc.eu-central-2.prd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kcseuccspuserlinkp01.56a32821.eu-central-2.prd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ccseuccapp04.943eda1d.eu-central-2.prd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gcseucalluip02.357c48a3.eu-central-2.prd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ccseubatchp02.9e8dd2cb.eu-central-2.prd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ccseucalluip01.87f535b7.eu-central-2.prd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kcseubatchp02.44347afc.eu-central-2.prd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ccs2-eu-msa-g-redp-s06.46501f90.eu-central-2.prd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eu-central-prd-a:172.31.66.200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EU-CENTRAL-2-PRD-0104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mig-node-05.5ba0a80e.eu-central-1.stg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mig-node-01.83159dd9.eu-central-1.stg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mig-node-04.2f1f8ca7.eu-central-1.stg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mig-node-02.8a3d120c.eu-central-1.stg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mig-node-06.ef2da1bc.eu-central-1.stg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mig-node-03.c929ba9b.eu-central-1.stg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vdh-sr-stg-01.66882895.eu-central-1.stg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master2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ccs-eu-g-stg-hub-0405-worker2.eu-central-1.stg.h53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ccseu-dkc2hql-stg-eu-central-1-master2.eu-central-1.stg.h53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ccseuccaps04.d4860b72.eu-central-1.stg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kcseuccaps02.8a7024cb.eu-central-1.stg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gcseudkc2gqelasqs01.62021175.eu-central-1.stg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gcseuccsptmsproxys01.76001aa9.eu-central-1.stg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gcseudkc2gqelasqs02.eu-central-1.stg.h53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apip-eu-dev-cicd-jenkins-01.93fd6e06.eu-central-1.stg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ccs-eu-g-stg-msa-0405-worker2.eu-central-1.stg.h53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ccseu-dkc2kql-stg-eu-central-1-master1.eu-central-1.stg.h53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apip-eu-dev-api-batch-02.a919860e.eu-central-1.stg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apip-eu-dev-api-redis-01.6c5bcbcf.eu-central-1.stg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ccs-eu-g-stg-hub-0405-worker1.eu-central-1.stg.h53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gcseuccspcontents01.d0464499.eu-central-1.stg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ccs-eu-g-stg-msa-0405-worker1.eu-central-1.stg.h53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gcseucbss01.991a88de.eu-central-1.stg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gcseuhmgiddbs01.29b90a65.eu-central-1.stg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ccs-eu-g-stg-0405-master1.eu-central-1.stg.h53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ccseu-dkc2kql-stg-eu-central-1-worker1.eu-central-1.stg.h53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gcseu-dkc2gql-stg-eu-central-1-master1.eu-central-1.stg.h53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gcseu-dkc2gql-stg-eu-central-1-worker1.eu-central-1.stg.h53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gcseuprofiles01.791cf0d0.eu-central-1.stg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apip-eu-dev-mongodb-config-02.9ecccec5.eu-central-1.stg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hclouddemo-stg-16c-euce1-0405-dkc1.eu-central-1.stg.h53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gcseuvehicles01.2ee2b12a.eu-central-1.stg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ccseuccaps02.223d8389.eu-central-1.stg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hy-test-0307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hclouddemo-stg-8c-euce1-worker2.eu-central-1.stg.h53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gcseu-dkc2gql-stg-eu-central-1-worker2.eu-central-1.stg.h53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ccseurediss03.5e304f96.eu-central-1.stg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kcseuwebliscores02.cc948fda.eu-central-1.stg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cghtest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ccs-eu-g-stg-0405-master2.eu-central-1.stg.h53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apip-eu-dev-api-batch-01.37456ea5.eu-central-1.stg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gcseurediss02.8cdd3131.eu-central-1.stg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gcseuuserlinks01.1ef9af7c.eu-central-1.stg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apip-eu-stg-mongodb-mongos-01.1a939c03.eu-central-1.stg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apip-eu-dev-mongodb-config-01.337f2c4d.eu-central-1.stg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apip-eu-dev-mongodb-config-03.c4b44466.eu-central-1.stg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ccseucalluis02.a89e228a.eu-central-1.stg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apip-eu-stg-mongodb-config-02.e9341d2e.eu-central-1.stg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apip-eu-stg-api-redis-01.d20110d1.eu-central-1.stg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apip-eu-stg-api-redis-02.f6b2fc68.eu-central-1.stg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apip-eu-stg-api-redis-03.50783f09.eu-central-1.stg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bastion-infotech01.d6edab6f.eu-central-1.stg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apip-eu-stg-api-redis-06.159b789d.eu-central-1.stg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apip-eu-stg-api-redis-04.8b389004.eu-central-1.stg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apip-eu-stg-api-redis-05.eddcade9.eu-central-1.stg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apip-eu-stg-api-api-batch-04.bc55428d.eu-central-1.stg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apip-eu-stg-kafka-broker-01.ac09272c.eu-central-1.stg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tm1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apip-eu-stg-api-api-batch-03.61db1c96.eu-central-1.stg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kcseucalluiwebs02.6bf4cb55.eu-central-1.stg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apip-eu-stg-api-api-batch-02.91e64f08.eu-central-1.stg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apip-eu-stg-api-api-batch-01.fa7916b6.eu-central-1.stg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ccseudkc2kqelasqs02.eu-central-1.stg.h53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ccseudkc2kqglgwqs02.eu-central-1.stg.h53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ccseudkc2kqlcdbqs02.eu-central-1.stg.h53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</w:t>
              <w:br/>
              <w:t>eu-central-stg-a:172.28.74.80</w:t>
              <w:br/>
              <w:t>eu-central-stg-a:172.28.73.60</w:t>
              <w:br/>
              <w:t>eu-central-stg-a:172.28.72.129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apip-eu-stg-cicd-build-01.5f6c2d5e.eu-central-1.stg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apip-eu-stg-cicd-jenkins-01.e02d96ea.eu-central-1.stg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apip-eu-stg-api-hmgapi-01.f692af8c.eu-central-1.stg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apip-eu-stg-api-hmgapi-02.4c136100.eu-central-1.stg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gcseupartners01.b5f8699e.eu-central-1.stg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iperf.d3e7510a.eu-central-1.stg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apip-eu-stg-mongodb-config-01.289aa6c6.eu-central-1.stg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gcseuhmgidmongos02.edd00be1.eu-central-1.stg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apip-eu-stg-mongodb-config-03.c29b62e6.eu-central-1.stg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xdh-etl-stg-02.97de95e0.eu-central-1.stg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apip-eu-dev-mongodb-mongos-01.a332adff.eu-central-1.stg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apip-eu-dev-mongodb-mongod-01.583d3cf5.eu-central-1.stg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apip-eu-dev-mongodb-mongod-03.9e60b05a.eu-central-1.stg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ccs2-eu-cplink-g-pg-dbs01.9f678aa1.eu-central-1.stg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apip-eu-dev-mongodb-mongod-02.62ffcab7.eu-central-1.stg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apip-eu-stg-api-metadb-01.a948ee78.eu-central-1.stg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ccs2-eu-cplink-h-pg-dbs01.3360554c.eu-central-1.stg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ccseulogstashs01.d281e8ee.eu-central-1.stg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gcseudkc2gqglgwqs02.eu-central-1.stg.h53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apip-eu-stg-api-metadb-02.a7c76838.eu-central-1.stg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gcseudkc2gqlcdbqs02.eu-central-1.stg.h53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eu-central-stg-a:172.28.68.57</w:t>
              <w:br/>
              <w:t>eu-central-stg-a:172.28.74.196</w:t>
              <w:br/>
              <w:t>eu-central-stg-a:172.28.73.129</w:t>
              <w:br/>
              <w:t>eu-central-stg-a:172.28.72.222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kcseucsubwass02.ac37f895.eu-central-1.stg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gcseuspas01.d0211a5d.eu-central-1.stg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ccseudkc2hqlcdbs01.eu-central-1.stg.h53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eu-central-stg-a:172.28.68.89</w:t>
              <w:br/>
              <w:t>eu-central-stg-a:172.28.74.249</w:t>
              <w:br/>
              <w:t>eu-central-stg-a:172.28.73.11</w:t>
              <w:br/>
              <w:t>eu-central-stg-a:172.28.72.74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ccseucalluiwebs02.f70560eb.eu-central-1.stg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khy-neta-vm-0405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upgradebgrrke2-e2a2-m00-3f51d682-hsfhk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upgradebgrrke2-e2a2-m00-3f51d682-gt6wv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gcseuccspcpws01.f63c3b5e.eu-central-1.stg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gcseuapigws01.b92a9c6a.eu-central-1.stg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gcseudkc2gqsbsgwqs02.eu-central-1.stg.h53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ccseuvtwinobjectstorages02.4a40ba45.eu-central-1.stg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ccseudkc2hqelasqs01.eu-central-1.stg.h53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ccseudkc2hqglgwqs01.eu-central-1.stg.h53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apip-eu-dev-session-redis-01.9bf5f1b3.eu-central-1.stg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ccseu-dkc2hql-stg-eu-central-1-worker2.eu-central-1.stg.h53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ccseuvehicles02.883a620e.eu-central-1.stg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ccseusredatas02.4a985074.eu-central-1.stg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kcseuccspkmsproxys02.8c8b6be3.eu-central-1.stg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hydeuaccounts02.225b21a0.eu-central-1.stg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gcseuhmgidmongos01.ac537242.eu-central-1.stg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gcseuspavehicledbs01.762bfb3e.eu-central-1.stg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kcseusbss02.2e3c03ee.eu-central-1.stg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kcseuccspcontents02.3248dc1a.eu-central-1.stg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kcseuccsptmsproxys04.422f7b63.eu-central-1.stg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gcseuccsppushdbs01.e5988555.eu-central-1.stg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gcseudbs01.ea54c43a.eu-central-1.stg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gcseuccspdbs01.ea1f785d.eu-central-1.stg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ccseuvtwinesdatas01.d0e035ac.eu-central-1.stg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gcseuissrediss01.d8202754.eu-central-1.stg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gcseuissrediss05.f6871084.eu-central-1.stg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flteuvcrms02.6722cb8a.eu-central-1.stg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kcseudbs03.605110c1.eu-central-1.stg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ccseusbss02.47a96c8c.eu-central-1.stg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ccs2-eu-svchub-h-reds-ms03.41ed9963.eu-central-1.stg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ccs2-eu-rsvtn-g-mg-dbs01.caa60906.eu-central-1.stg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ccseuwebcoreas02.b573e9e0.eu-central-1.stg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kcseuissrediss06.d802e870.eu-central-1.stg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bastion-eumig01.bf97de07.eu-central-1.stg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ccs2-eu-safe-h-mg-dbs03.e34169b6.eu-central-1.stg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ccseugissbss02.70df5909.eu-central-1.stg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ccs2-eu-vas-g-pg-dbs01.d3e100be.eu-central-1.stg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hydeuhmgidmongos03.62f22323.eu-central-1.stg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kcseuuptimemongodbs03.89cbd3ef.eu-central-1.stg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hydeuhmgidrediss03.f388bbb1.eu-central-1.stg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hydeupartners02.92833b3e.eu-central-1.stg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ccseuvcrms02.97006140.eu-central-1.stg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ccseuvmssbss02.9e34599d.eu-central-1.stg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ccs2-eu-stnd-g-pg-dbs01.31fd2fd3.eu-central-1.stg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kcseumcpsbss02.eb789fe2.eu-central-1.stg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gcseugissbss01.d2706bca.eu-central-1.stg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kcseuccsptmsproxys02.3d6ae6ac.eu-central-1.stg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kiaeuprofiles02.944d9512.eu-central-1.stg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ccseuccsptmsproxys02.dd3fc1b3.eu-central-1.stg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ccseusremasters02.6945e939.eu-central-1.stg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gcseuwebcoreas01.9ae7c071.eu-central-1.stg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ccs2-eu-msa-h-reds-s05.92acd5e3.eu-central-1.stg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gcseusbss01.ad9bda38.eu-central-1.stg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gcseuccspkmsproxys01.b4a21c13.eu-central-1.stg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ccs2-eu-psnl-g-mg-dbs01.01c4929c.eu-central-1.stg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ccs2-eu-msa-k-reds-s06.e407ff53.eu-central-1.stg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hsearch-stg-searchapp-01.fc197bfd.eu-central-1.stg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ccs2-eu-safe-g-mg-dbs02.81f61695.eu-central-1.stg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gcseumcpsbss01.4ba781a6.eu-central-1.stg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ccs2-eu-safe-g-mg-dbs01.a0ee6bdf.eu-central-1.stg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ccs2-eu-rsvtn-g-mg-dbs02.51f80f16.eu-central-1.stg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hydeuprofiles02.52dc3fa7.eu-central-1.stg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ccs2-eu-vas-g-mg-dbs01.c7a8e3c4.eu-central-1.stg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ccs2-eu-svchub-k-mg-dbs03.7ba083ef.eu-central-1.stg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hsearch-stg-searchapp-02.143fcb32.eu-central-1.stg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ccs2-eu-svchub-k-reds-ms03.8a2dadda.eu-central-1.stg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ccs2-eu-rsv-k-mg-dbs02.d3d2e140.eu-central-1.stg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ccs2-eu-safe-k-mg-dbs03.717842f8.eu-central-1.stg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ccs2-eu-svchub-g-mg-dbs01.b316e026.eu-central-1.stg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gcseuvcrmsbss01.1fe44ff0.eu-central-1.stg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ccs2-eu-rsv-k-mg-dbs01.118ce0ba.eu-central-1.stg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gcseuimss01.d1171091.eu-central-1.stg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ccs2-eu-svchub-g-mg-dbs02.2ee239b7.eu-central-1.stg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ccseuccspdbs03.84784af8.eu-central-1.stg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kcseuapigws02.06b7961a.eu-central-1.stg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ccseuapigws02.be59b58d.eu-central-1.stg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ccseuvtwinesdatas03.c8d015d7.eu-central-1.stg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test-ksy-rke2-c078-w00-c10a700c-cr8bx.eu-central-1.stg.h53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test-ksy-rke2-c078-w01-7e47e311-zbmww.eu-central-1.stg.h53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ccseuvtwinesmasters02.252e8393.eu-central-1.stg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ccseuuptimemongodbs03.e96f1379.eu-central-1.stg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ccseudashboards02.d4bcf40f.eu-central-1.stg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gcseuwebliscores01.6f3457cf.eu-central-1.stg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ccs2-eu-aps-h-mg-dbs03.c4498a0a.eu-central-1.stg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ccs2-eu-svchub-g-reds-ms02.82404950.eu-central-1.stg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ccs2-eu-noti-g-pg-dbs01.59e4b7aa.eu-central-1.stg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kcseuccspcpws02.a2476aac.eu-central-1.stg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ccseuuptimewebs01.04175223.eu-central-1.stg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ccs2-eu-svchub-h-mg-dbs03.f719fc4d.eu-central-1.stg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ccs2-eu-psnl-k-mg-dbs03.913d192e.eu-central-1.stg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ccseuccspcontents02.d43ee66d.eu-central-1.stg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ccs2-eu-msa-k-reds-s05.dd4d188f.eu-central-1.stg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ccseudbs03.47c153ce.eu-central-1.stg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ccseuissrediss03.e727c394.eu-central-1.stg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ccs2-eu-vas-g-mg-dbs02.74d30395.eu-central-1.stg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gcseuissrediss04.38d6a073.eu-central-1.stg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test2.97b578af.eu-central-1.stg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ccseuspas02.b294df30.eu-central-1.stg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ccseucbss02.274fc7d8.eu-central-1.stg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ccseusredatas01.fb0498ec.eu-central-1.stg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kcseuissrediss03.cf9175e6.eu-central-1.stg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ccseuvmswass02.d2ac8864.eu-central-1.stg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kcseuvcrmsbss02.6b45546a.eu-central-1.stg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gcseuhmgidrediss02.04915260.eu-central-1.stg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ccseuimss02.5f51bbe4.eu-central-1.stg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kcseurediss03.2d12400d.eu-central-1.stg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gcseuissrediss02.ca661955.eu-central-1.stg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ccs2-eu-vas-k-keycloak-s01.db9b8ccf.eu-central-1.stg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ccs2-eu-vimg-g-mg-dbs01.198383db.eu-central-1.stg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kcseuvehicles02.47d0df6e.eu-central-1.stg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ccs2-eu-vas-h-mg-dbs03.20b065a0.eu-central-1.stg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bgr-new2-319d-w00-nv29p-v9bsz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kiaeupartners02.01ba03b6.eu-central-1.stg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ccs-eu-g-stg-hub-0405-worker3.eu-central-1.stg.h53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gcseuvcrms01.15c182cc.eu-central-1.stg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kcseuwebcorebs02.aa627f76.eu-central-1.stg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kiaeuaccounts02.cbb9a8b5.eu-central-1.stg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kiaeuhmgidmongos03.2ad7b632.eu-central-1.stg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ccseuvcrmsbss02.ea2513e5.eu-central-1.stg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kcseuuserlinks02.ebae3e73.eu-central-1.stg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ccseupushs02.53d2329d.eu-central-1.stg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hsearch-stg-search-engine-08.36bbd9fc.eu-central-1.stg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gcseucpwdbs01.f657da33.eu-central-1.stg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hsearch-stg-search-engine-07.4b45db65.eu-central-1.stg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ccseuuptimeconsumers02.10c2feb9.eu-central-1.stg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ccseusremasters01.0128f389.eu-central-1.stg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kiaeuhmgidrediss03.16ffa658.eu-central-1.stg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ccseuisss02.ce489786.eu-central-1.stg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gcseupushs01.35c1ae23.eu-central-1.stg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kcseupushs02.a726e367.eu-central-1.stg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gcseugomswass01.63539b76.eu-central-1.stg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gcseuiams01.2d6c062f.eu-central-1.stg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ccseuissrediss06.5332f7d1.eu-central-1.stg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gcseuisss01.ce5e3e02.eu-central-1.stg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gcseuaccounts01.e81299b7.eu-central-1.stg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ccseuwebliscores02.857f943f.eu-central-1.stg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gcseuvrsbss01.ceef83a9.eu-central-1.stg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ccseuapigwrediss02.fd83bba1.eu-central-1.stg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ccs2-eu-vimg-k-mg-dbs03.7f5e0f21.eu-central-1.stg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ccs2-eu-vimg-h-mg-dbs03.09839598.eu-central-1.stg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kcseuccspdbs03.0d758774.eu-central-1.stg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ccseuvmswebs02.04e6c04f.eu-central-1.stg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ccseuuserlinks02.37227871.eu-central-1.stg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ccseuvtwinrediss02.eu-central-1.stg.h53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gcseucalluis01.3dfac54b.eu-central-1.stg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ccseuvtwinrdbhs01.eu-central-1.stg.h53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kcseugissbss02.550c6ba1.eu-central-1.stg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ccseumcpsbss02.1cd2cd58.eu-central-1.stg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hcs-eu-stg-b2c-c1.724f72a8.eu-central-1.stg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eu-central-stg-a:172.28.72.100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gcseubatchs02.2f4fc9fc.eu-central-1.stg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kcseuvrsbss02.2d4a04c5.eu-central-1.stg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gcseucalluiwebs01.3121b370.eu-central-1.stg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pull-test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kcseuimss02.707f3927.eu-central-1.stg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ccseuwebcorebs02.bd550f8a.eu-central-1.stg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ccs2-eu-vas-k-mg-dbs03.ea4a2932.eu-central-1.stg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hsearch-stg-searchapp-03.37f9e925.eu-central-1.stg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eu-central-stg-c:172.28.100.30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ccs-eu-g-stg-msa-0405-worker3.eu-central-1.stg.h53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EU-CENTRAL-1-STG-0405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xdh-bastion-stg-01.76aa114d.eu-central-1.stg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hsearch-stg-search-dashboard.64f187b3.eu-central-1.stg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vdh-kconn-stg-01.7e6bb0ee.eu-central-1.stg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hsearch-stg-search-engine-05.4120b2b6.eu-central-1.stg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ccseu-vtwin-stg-vdh-master3.eu-central-1.stg.h53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ccseu-vtwin-stg-vdh-master2.eu-central-1.stg.h53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ccseu-vtwin-stg-vdh-worker3.eu-central-1.stg.h53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ansible-test01.eu-central.stg.h53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hsearch-stg-platform-batch-01.d618554d.eu-central-1.stg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hsearch-stg-search-engine-06.86eea9dd.eu-central-1.stg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hsearch-stg-search-engine-04.6fa79fcf.eu-central-1.stg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hsearch-stg-search-engine-02.7b8c3c1b.eu-central-1.stg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ansible-test02.eu-central-1.stg.h53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hsearch-stg-search-engine-01.6f3989f6.eu-central-1.stg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ansible-test03.eu-central.stg.h53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gcseubatchs01.5a5a5431.eu-central-1.stg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hsearch-stg-platform-batch-02.83a3ff4b.eu-central-1.stg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ccseu-vtwin-stg-vdh-worker2.eu-central-1.stg.h53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hsearch-stg-search-engine-03.072e7d01.eu-central-1.stg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ssh-db1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ccs2-eu-clnd-g-mg-dbs01.b910553e.eu-central-1.stg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hsearch-stg-platform-index-02.3babea98.eu-central-1.stg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ccs2-eu-accnt-h-elastic-s03.19f3e7e2.eu-central-1.stg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xdh-etl-stg-01.b51e525e.eu-central-1.stg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cent201.eu-central-1.stg.h53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ccs2-eu-vstat-k-mg-dbs03.d31c37b7.eu-central-1.stg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khy-nmon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khy-nmon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apip-stg-api-aggregatorapi-01.fb655c28.eu-central-1.stg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rocky801.eu-central-1.stg.h53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ccs2-eu-cplink-k-pg-dbs01.40cc7313.eu-central-1.stg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cent01.eu-central-1.stg.h53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ccs2-eu-vstat-g-mg-dbs02.c6076d48.eu-central-1.stg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vdspkafkaconnectstg01-01.c2bb04fa.eu-central-1.stg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vdspkafkaconnectstg01-02.b39db3af.eu-central-1.stg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smko-test.3348f109.eu-central-1.stg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ccs2-eu-vas-h-keycloak-s01.3b411a87.eu-central-1.stg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ccs2-eu-msa-h-reds-s06.096a270b.eu-central-1.stg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ccs2-eu-accnt-g-elastic-s01.7ce1fd5b.eu-central-1.stg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ccs2-eu-c-zkp-kfk-s01.46d2c21a.eu-central-1.stg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ccs2-eu-atp-g-mg-dbs01.30f77cf0.eu-central-1.stg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ccs2-eu-aud-g-mg-dbs01.6ac1eb43.eu-central-1.stg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ccs2-eu-vstat-h-mg-dbs03.b2e395d5.eu-central-1.stg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ccseuissd0101.eu-central-1.stg.h53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ccs2-eu-vas-g-keycloak-s01.f727674f.eu-central-1.stg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test.f0e41b6d.eu-central-1.stg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ccs2-eu-aps-g-mg-dbs01.f58a29b3.eu-central-1.stg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fr2-stg-c-instance.5b03dfb0.eu-central-1.stg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ccs2-eu-diag-g-mg-dbs01.16b0a52a.eu-central-1.stg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ccs2-eu-clnd-g-mg-dbs02.7e7b03d7.eu-central-1.stg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ccs2-eu-cam-g-mg-dbs02.666abc7d.eu-central-1.stg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ccs2-eu-ccsnoti-g-pg-dbs01.b1ef78c8.eu-central-1.stg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xdh-db-stg-01.62550caa.eu-central-1.stg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ccs2-eu-vmod-g-pg-dbs01.65dd7686.eu-central-1.stg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hsearch-stg-platform-index-03.173b9057.eu-central-1.stg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new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eu-central-stg-b:172.28.82.124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hsearch-stg-platform-index-01.c19b0be4.eu-central-1.stg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waf-stg-test01.eu-central-1.stg.h53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hsearch-stg-platform-search-01.fc40ab77.eu-central-1.stg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cs-chefbacks01.eu-central-1.hcloud.h53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hsearch-stg-platform-search-02.00d23555.eu-central-1.stg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hsearch-stg-platform-search-03.33029f71.eu-central-1.stg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kcseuscbatch01.1f0f5e1e.eu-central-1.stg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hcs-test.09f9c404.eu-central-1.stg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cs-cheffronts01.eu-central-1.hcloud.h53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cs-chefbacks02.eu-central-1.hcloud.h53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hclouddemo-stg-w-0305-8c1.eu-central-1.stg.h53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cs-cheffronts02.eu-central-1.hcloud.h53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hsearch-stg-bastion-01.f0ad5563.eu-central-1.stg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eu-central-stg-c:172.28.98.208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ssh-db2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ccs2-eu-psnl-g-mg-dbs02.ce78e922.eu-central-1.stg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ccs2-eu-msa-k-reds-s04.37475d5e.eu-central-1.stg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vdsp-kafka-sr-local.0600d56b.eu-central-1.stg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ccs2-eu-vstat-g-mg-dbs01.be8280e7.eu-central-1.stg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bgr2-t-master2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bgr2-t-master3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ccseuvtwinobjectstorages01.84d14be7.eu-central-1.stg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hmgid1-bastion-center1-az10a.7498b161.eu-central-1.stg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iveco-e2e-test.3d8e52cb.eu-central-1.stg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xdh-etl-dev-01.3f3f7d26.eu-central-1.stg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xdh-db-dev-01.8264ec89.eu-central-1.stg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ccs2-eu-vimg-g-mg-dbs02.6b6454b6.eu-central-1.stg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ccs2-eu-loct-h-mg-dbs03.0ae7c888.eu-central-1.stg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ccs2-eu-svchub-g-reds-ms01.e02ebcc1.eu-central-1.stg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khy-neta-vm-0305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ccseu-vtwin-stg-vdh-master1.eu-central-1.stg.h53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ccs2-eu-atp-g-mg-dbs02.d1b25c13.eu-central-1.stg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ccs2-eu-pnc-g-pg-dbs01.ef5d3506.eu-central-1.stg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apip-eu-dev-kafka-broker-01.3fd41627.eu-central-1.stg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ccseuccspkmsproxys02.22992bc0.eu-central-1.stg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apip-eu-dev-kafka-control-01.1c9ba27d.eu-central-1.stg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ccseusbss04.e29fb78b.eu-central-1.stg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ccs2-eu-dvc-g-pg-dbs01.51c462eb.eu-central-1.stg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ccs2-eu-diag-k-mg-dbs03.8e1b9580.eu-central-1.stg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ccs2-eu-driv-h-mg-dbs03.6fd78984.eu-central-1.stg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ccs2-eu-driv-g-mg-dbs01.0c8be26b.eu-central-1.stg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ccs2-eu-driv-k-mg-dbs03.243e68fa.eu-central-1.stg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ccs2-eu-g-broker-kfk-s02.78d87142.eu-central-1.stg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ccs2-eu-g-broker-kfk-s01.6eddb3c5.eu-central-1.stg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ccs2-eu-driv-g-mg-dbs02.2776d15c.eu-central-1.stg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kcseuvcrms02.0a3aaf80.eu-central-1.stg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ccs2-eu-diag-g-mg-dbs02.590d4f7d.eu-central-1.stg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ccs2-eu-clnd-k-mg-dbs03.9ab2279e.eu-central-1.stg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apip-eu-stg-api-servicedb-01.f917c947.eu-central-1.stg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ccs2-eu-clnd-h-mg-dbs03.a8edb87c.eu-central-1.stg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ccs2-eu-bastion-s01.ac92e58f.eu-central-1.stg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apip-eu-stg-session-redis-01.b7895de8.eu-central-1.stg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ccs2-eu-diag-h-mg-dbs03.44ae2a9c.eu-central-1.stg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apip-eu-stg-session-redis-04.2aa008c4.eu-central-1.stg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ccseuccsptmsproxys04.3f87a1c3.eu-central-1.stg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ccs2-eu-cam-h-mg-dbs03.79490f09.eu-central-1.stg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ccs2-eu-apc-g-mg-dbs02.18df0bc7.eu-central-1.stg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ccs2-eu-rsv-h-mg-dbs02.0ec31b3a.eu-central-1.stg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ccs2-eu-apc-g-mg-dbs01.f1c6c7db.eu-central-1.stg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ccs2-eu-atp-k-mg-dbs03.11a92eed.eu-central-1.stg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kcseuwebcoreas02.a24cf49a.eu-central-1.stg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ccs2-eu-aud-g-mg-dbs02.ffe7e4c9.eu-central-1.stg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ccs2-eu-aps-k-mg-dbs03.c395526d.eu-central-1.stg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apip-eu-dev-cicd-build-01.fe738cca.eu-central-1.stg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apip-eu-dev-api-kafka-control-01.2a93f04d.eu-central-1.stg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gcseudkc2gqbastions01.eu-central-1.stg.h53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apip-eu-dev-api-hmgapi-01.0a8f5f66.eu-central-1.stg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ccs2-eu-rsv-h-mg-dbs01.7c9065dc.eu-central-1.stg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ccs2-eu-psnl-h-mg-dbs03.54e93963.eu-central-1.stg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bgrtest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gcseuccsptmsproxys03.e2a413eb.eu-central-1.stg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ccs2-eu-msa-k-reds-m03.4901a886.eu-central-1.stg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kcseuisss02.4955e1d1.eu-central-1.stg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gcseutmvcrms01.b14734a6.eu-central-1.stg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kcseuccaps04.2a8b04d3.eu-central-1.stg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apip-eu-dev-api-metadb-01.992023df.eu-central-1.stg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ccseucsubwass02.668b1e78.eu-central-1.stg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apip-eu-dev-api-servicedb-01.0336f241.eu-central-1.stg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ccs2-eu-k-broker-kfk-s02.771d5a7a.eu-central-1.stg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ccs2-eu-loct-g-mg-dbs01.92e270c7.eu-central-1.stg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ccs2-eu-msa-g-reds-s02.eaa4ad11.eu-central-1.stg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ccs2-eu-loct-k-mg-dbs03.e96a0010.eu-central-1.stg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ccs2-eu-msa-g-reds-m02.710ae3ba.eu-central-1.stg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ccs2-eu-h-broker-kfk-s01.e6f80d95.eu-central-1.stg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ccs-eu-g-stg-0305-master1.eu-central-1.stg.h53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apip-eu-dev-api-proxy-01.2ec7064a.eu-central-1.stg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ccs2-eu-loct-g-mg-dbs02.81790847.eu-central-1.stg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ccs2-eu-loct-g-pg-dbs01.06f46d19.eu-central-1.stg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ccs2-eu-msa-g-reds-s03.8f305afb.eu-central-1.stg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ccs2-eu-h-broker-kfk-s02.9f485b87.eu-central-1.stg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ccs2-eu-k-broker-kfk-s01.640d3bb3.eu-central-1.stg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ccs2-eu-msa-h-reds-s04.557d8b92.eu-central-1.stg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ccs2-eu-msa-g-reds-m01.eafa07c3.eu-central-1.stg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ccs2-eu-msa-h-reds-m03.f44ec3fe.eu-central-1.stg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ccs2-eu-msa-g-reds-s01.58b7469b.eu-central-1.stg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apip-eu-dev-api-kafka-broker-01.54861d26.eu-central-1.stg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ccs2-eu-ccsnoti-g-aps01.da9264b0.eu-central-1.stg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ccs2-eu-aps-g-mg-dbs02.41a6cf33.eu-central-1.stg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kcseuapigwrediss02.8266d3fc.eu-central-1.stg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ccseuuptimeapis02.660d9fc3.eu-central-1.stg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kcseusbss04.1fd15f00.eu-central-1.stg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apip-eu-stg-api-proxy-01.5de9616f.eu-central-1.stg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ccs-eu-g-stg-msa-0305-worker1.eu-central-1.stg.h53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apip-eu-stg-api-proxy-02.0b780b89.eu-central-1.stg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ccs-eu-g-stg-hub-0305-worker1.eu-central-1.stg.h53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ccs2-eu-aud-k-mg-dbs03.69e3368d.eu-central-1.stg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kcseuccspcpws01.40f9369f.eu-central-1.stg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ccseuvtwinrdbgs01.eu-central-1.stg.h53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ccseuvtwinbastion01.e450c9ae.eu-central-1.stg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kcseucbss02.6eeb331f.eu-central-1.stg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ccseuvtwinesmasters01.c661d937.eu-central-1.stg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apip-eu-stg-api-kafka-broker-01.d27147a1.eu-central-1.stg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ccseuplatformbastions01.4b502369.eu-central-1.stg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apip-eu-stg-kafka-control-01.d56f5109.eu-central-1.stg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gcseurediss01.b595b8a2.eu-central-1.stg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ccseuvtwinesdatas02.0822a21f.eu-central-1.stg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hmgidqbs01.eu-central-1.stg.h53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ccseuvtwindashboards01.1d578a3b.eu-central-1.stg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apip-eu-stg-mongodb-mongod-03.e9541787.eu-central-1.stg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apip-eu-stg-mongodb-mongod-01.39216ad8.eu-central-1.stg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apip-eu-stg-mongodb-mongod-02.1d47ac2e.eu-central-1.stg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ccseuuptimedeploys01.828574af.eu-central-1.stg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gcseuhmgidrediss01.b3cc7545.eu-central-1.stg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hy-ccssre-bastion01.eu-central-1.stg.h53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ki-ccssre-bastion01.eu-central-1.stg.h53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ccsbasstg01.593cde13.eu-central-1.stg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kcseucalluis02.d6f12846.eu-central-1.stg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apip-eu-stg-api-kafka-control-01.58ea6d50.eu-central-1.stg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hydeuaccountportals01.ea90e3b7.eu-central-1.stg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kiaeuaccountportals01.9b5cfcf1.eu-central-1.stg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ccs2-eu-cam-g-mg-dbs01.b02a3d82.eu-central-1.stg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apip-eu-stg-session-redis-02.101a6ef0.eu-central-1.stg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apip-eu-stg-api-servicedb-02.1b3d452a.eu-central-1.stg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ccs2-eu-apc-h-mg-dbs03.c9a0d28e.eu-central-1.stg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gcseuapigwrediss01.95113b81.eu-central-1.stg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apip-eu-stg-session-redis-06.d978db3d.eu-central-1.stg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apip-eu-stg-session-redis-03.01852ed2.eu-central-1.stg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ccs2-eu-accnt-g-elastic-s02.91c87fe3.eu-central-1.stg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ccs2-eu-aud-h-mg-dbs03.8623a93d.eu-central-1.stg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gcseuwebcorebs01.86c9a17b.eu-central-1.stg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ccseuccspcpws01.4f8d96fc.eu-central-1.stg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ccs2-eu-ccsnoti-k-aps01.11da3d35.eu-central-1.stg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ccs2-eu-apc-k-mg-dbs03.91d4b322.eu-central-1.stg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kcseuspas02.62389c87.eu-central-1.stg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gcseuaccountportals01.a782bf08.eu-central-1.stg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ccs2-eu-cam-k-mg-dbs03.d3d7765e.eu-central-1.stg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ccs2-eu-atp-h-mg-dbs03.d8305ddd.eu-central-1.stg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ccs2-eu-accnt-k-elastic-s03.369db40f.eu-central-1.stg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ccs2-eu-ccsnoti-h-aps01.6e5b6237.eu-central-1.stg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ccseuvrsbss02.ecb8d7ad.eu-central-1.stg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eu-central-stg-a:172.28.66.167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apip-eu-stg-session-redis-05.0959f23c.eu-central-1.stg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eu-central-stg-a:172.28.70.189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EU-CENTRAL-1-STG-0305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ccseu-vtwin-prd-vdh3-worker2.eu-central-1.prd.h53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ccseu-vtwin-prd-vdh3-worker3.eu-central-1.prd.h53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ccseu-vtwin-prd-vdh3-worker4.eu-central-1.prd.h53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eu1-mon-0204-prd-a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eu1-mon-0204-prd-c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eu-central-prd-c:172.29.101.32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kcspeupushp02.9f266c55.eu-central-1.prd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ccs2-eu-bastion-p01.7669bf18.eu-central-1.prd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ccseusbsp02.59499ec3.eu-central-1.prd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kcseugissbsp04.607dd06f.eu-central-1.prd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ccs2-eu-psnl-h-mg-dbp01.397b3abb.eu-central-1.prd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hydeuprofilep02.30015286.eu-central-1.prd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ccseuissp04.5ddd8254.eu-central-1.prd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ccseuuptimemongodbp03.45127034.eu-central-1.prd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ccs2-eu-loct-h-mg-dbp01.a7da21b2.eu-central-1.prd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ccseu-dkc2gpl-eu-central-1d-master1.eu-central-1.prd.h53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ccs2-eu-msa-h-redp-s01.a054a907.eu-central-1.prd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gcseuissp01.c7defd56.eu-central-1.prd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kcseuccsptmsproxyp02.aaf42065.eu-central-1.prd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kiaeuprofilep02.9c5b8588.eu-central-1.prd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ccseudkc2kpglgwp02.f0dce8a7.eu-central-1.prd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ccseu-dkc2gpl-eu-central-1d-worker1.eu-central-1.prd.h53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kcseuvehiclep02.0f96a36e.eu-central-1.prd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ccseuissp02.ba9a2b04.eu-central-1.prd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ccseuvcrmsbsp02.1bb6a3c3.eu-central-1.prd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ccseumcpsbsp06.67809af2.eu-central-1.prd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ccseuuptimewebp02.30a5e713.eu-central-1.prd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ccs2-eu-g-broker-kfk-p02.a8894d14.eu-central-1.prd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ccseuimsp02.8cd334d6.eu-central-1.prd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ccs2-eu-atp-g-mg-dbp02.32923b22.eu-central-1.prd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ccs2-eu-safe-h-mg-dbp02.2abe2c1e.eu-central-1.prd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ccs2-eu-gen3-g-redp-m03.42ca03e6.eu-central-1.prd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ccs2-eu-accnt-h-elastic-p02.d8bb71a2.eu-central-1.prd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ccseuextrasbsp02.dc3643e2.eu-central-1.prd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ccs2-eu-clnd-h-mg-dbp01.0d8f666d.eu-central-1.prd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ccs2-eu-aps-h-mg-dbp01.5b103714.eu-central-1.prd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ccs2-eu-driv-h-mg-dbp01.4c872c66.eu-central-1.prd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ccseuvrsbsp02.95d7bda3.eu-central-1.prd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kcseu4screensbsp03.a3ad56e7.eu-central-1.prd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ccseugissbsp04.f5f3af30.eu-central-1.prd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ccseu4screensbsp03.81a7e282.eu-central-1.prd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ccseuextrasbsp04.e37e1543.eu-central-1.prd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ccseuccspkmsproxyp04.02354eb7.eu-central-1.prd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ccseuuptimeconsumerp02.c4d6e726.eu-central-1.prd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ccseuuserlinkp02.454d9ac0.eu-central-1.prd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gcseuissredisp04.74cf3d72.eu-central-1.prd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ccseugissbsp02.4e5a74da.eu-central-1.prd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ccseuvmswebp02.de0fdcd8.eu-central-1.prd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gcseusbsp01.415d93cb.eu-central-1.prd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ccseuspap02.6639884c.eu-central-1.prd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gcseuissredisp02.5ea3f012.eu-central-1.prd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ccs2-eu-gen2-g-redp-m02.661fdd7c.eu-central-1.prd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ccseuvmswasp02.d00ec17c.eu-central-1.prd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ccs2-eu-psnl-g-mg-dbp02.6f79206c.eu-central-1.prd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kcseuccspuserlinkp02.a9ae79bc.eu-central-1.prd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ccseugissbsp06.042e9690.eu-central-1.prd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kcseuccspkmsproxyp02.6052d003.eu-central-1.prd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ccseuuptimeapip02.134879cb.eu-central-1.prd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ccs2-eu-h-broker-kfk-p01.1c63e988.eu-central-1.prd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ccs2-eu-rsvtn-h-mg-dbp02.12a61378.eu-central-1.prd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ccseudashboardp02.93c182ca.eu-central-1.prd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kcseubatchp03.1cdd3f65.eu-central-1.prd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ccs2-eu-k-broker-kfk-p06.ac05bec6.eu-central-1.prd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ccseugissbsp010.ba8395b4.eu-central-1.prd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ccs2-eu-aud-h-mg-dbp01.e75b2256.eu-central-1.prd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ccseuvmssbsp02.d8543326.eu-central-1.prd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kcseuccspkmsproxyp04.154b5324.eu-central-1.prd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ccseudbp03.0cedbb79.eu-central-1.prd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ccspeupushp02.8bef7492.eu-central-1.prd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ccseuissredisp03.d1329068.eu-central-1.prd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ccseutomtomgwp02.d782715a.eu-central-1.prd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kcseuccsptmsproxyp04.4155d3a9.eu-central-1.prd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apip-eu-prd-api-hmgapi-05.a1735395.eu-central-1.prd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ccseumcpsbsp02.4166d605.eu-central-1.prd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ccseumcpsbsp010.728d0b43.eu-central-1.prd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gcseugissbsp01.5e75f9f2.eu-central-1.prd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ccseuccsptmsproxyp06.814e9b0a.eu-central-1.prd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gcseuvrsbsp01.b2036bb9.eu-central-1.prd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ccseuccspcpwp02.0147e6ed.eu-central-1.prd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gcseuccspkmsproxyp03.49bf5c79.eu-central-1.prd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ccseuccspdbp03.520b3a48.eu-central-1.prd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gcseuapigwp01.1c35b3e0.eu-central-1.prd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gcseuissredisp05.4468d6e3.eu-central-1.prd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ccseusbsp04.37e5d035.eu-central-1.prd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gcseuvcrmsbsp01.fd725654.eu-central-1.prd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bastion-ccsinfo01.eu-central-1.prd.h53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ccseuvcrmp03.6bddc997.eu-central-1.prd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gcseubatchp01.0d146c91.eu-central-1.prd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ccseuapigwp02.0eb76331.eu-central-1.prd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gcseuprofilep01.6eed06ac.eu-central-1.prd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ccseuccspuserlinkp02.df40dfa4.eu-central-1.prd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gcseumcpsbsp01.ff9d77b9.eu-central-1.prd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gcseuissredisp01.61e26034.eu-central-1.prd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gcseuccsptmsproxyp05.43c18b72.eu-central-1.prd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ccseubatchp03.8fbde57a.eu-central-1.prd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ccseuccsptmsproxyp02.8e09f2aa.eu-central-1.prd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gcseuccspcontentp01.1d8a6314.eu-central-1.prd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ccseuccspcontentp02.18ff949c.eu-central-1.prd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apip-eu-prd-api-hmgapi-01.772ba21e.eu-central-1.prd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apip-eu-prd-api-hmgapi-02.aba029d1.eu-central-1.prd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ccseuccspkmsproxyp02.06740b3d.eu-central-1.prd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apip-eu-prd-api-hmgapi-04.3da494e6.eu-central-1.prd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gcseuccspcpwp01.2fc78f87.eu-central-1.prd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gcseuimsp01.b882eab1.eu-central-1.prd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gcseuspap01.b275c417.eu-central-1.prd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gcseupushp01.1bd62526.eu-central-1.prd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gcseupushbatchp01.f9130275.eu-central-1.prd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gcseuccsptmsproxyp03.24337f6d.eu-central-1.prd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ccseu-vtwin-prd-vdh-worker5.eu-central-1.prd.h53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gcseuuserlinkp01.2b0ac470.eu-central-1.prd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gcseuccsptmsproxyp01.5f898dd0.eu-central-1.prd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ccseu-vtwin-prd-vdh-worker9.eu-central-1.prd.h53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ccseu-vtwin-prd-vdh-worker8.eu-central-1.prd.h53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ccseu-vtwin-prd-vdh-worker6.eu-central-1.prd.h53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ccseu-vtwin-prd-vdh-worker10.eu-central-1.prd.h53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ccseu-vtwin-prd-vdh-worker7.eu-central-1.prd.h53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ccseu-vtwin-prd-vdh-worker4.eu-central-1.prd.h53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gcseuvehiclep01.c8c0b79d.eu-central-1.prd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ccseuvehiclep02.c8c91beb.eu-central-1.prd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ccseuccapp02.25ebe2a0.eu-central-1.prd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kcseugissbsp06.2fa34f0a.eu-central-1.prd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gcseudkc2gpglgwp01.a439724a.eu-central-1.prd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kcseumcpsbsp02.ee135da8.eu-central-1.prd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gcseuwebliscorep01.cbd68833.eu-central-1.prd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gcseuvcrmp01.8698a84c.eu-central-1.prd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kcseuapigwp02.9b53c806.eu-central-1.prd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kcseuccspcontentp02.31c7a9d7.eu-central-1.prd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kcseugissbsp010.742db211.eu-central-1.prd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kcseudbp03.4ce002ef.eu-central-1.prd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ccseuvcrmsbsp04.a150e0ac.eu-central-1.prd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gcseuccspkmsproxyp01.ace1db87.eu-central-1.prd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kcseuccspdbp03.ca2e59d0.eu-central-1.prd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kcseu4screensbsp01.48478b18.eu-central-1.prd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kcseuextrasbsp02.b0563c0c.eu-central-1.prd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ccseu4screensbsp01.7b96352a.eu-central-1.prd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kcseuccspcpwp02.9a1ac569.eu-central-1.prd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kcseuuserlinkp02.2cb132a2.eu-central-1.prd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kcseuextrasbsp04.e99cb4e6.eu-central-1.prd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gcseutmvcrmp01.5cc9ec96.eu-central-1.prd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kcseuvcrmp01.5363df4a.eu-central-1.prd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gcseuwebcorebp01.1ce9c3cf.eu-central-1.prd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eu-central-prd-a:172.29.69.91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gcseucbsp01.a87623c7.eu-central-1.prd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ccseuccsptmsproxyp04.a46ef630.eu-central-1.prd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ccseumcpsbsp04.2be0049a.eu-central-1.prd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ccseuissredisp06.c7fecf85.eu-central-1.prd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kcseucbsp02.53aec259.eu-central-1.prd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ccseucbsp02.eb231649.eu-central-1.prd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ccseuwebcoreap04.eebe4860.eu-central-1.prd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kcseuwebcorebp02.b909738a.eu-central-1.prd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kcseugissbsp02.7c259a3a.eu-central-1.prd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vdspkafkazookeeper01.eu-central-1.prd.h53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gcseuwebcoreap01.fe80f3e7.eu-central-1.prd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ccseuwebcorebp02.f2016ea4.eu-central-1.prd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ccseuwebcoreap02.e6a07e92.eu-central-1.prd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apip-eu-prd-api-hmgapi-03.4a7e7c81.eu-central-1.prd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kcseuccsptmsproxyp06.6a638f57.eu-central-1.prd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flteutmvcrmp02.c7831da7.eu-central-1.prd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ccseutmvcrmp02.83cbc777.eu-central-1.prd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ccseuwebliscorep02.69c29e1f.eu-central-1.prd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eu-central-prd-a:172.29.69.126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EU-CENTRAL-1-PRD-0204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bastion-haeeccit01.1f808ef3.eu-central-1.prd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TestVMwook.b33a31b4.eu-central-1.prd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eucentraltest.cece219e.eu-central-1.prd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eu-central-prd-c:172.29.100.78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eu1-mon-0203-prd-a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eu1-mon-0203-prd-c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eu-central-prd-c:172.29.100.137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eu2cocmongodbmonitoring01.eu-central-1.prd.h53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vdspkafkafelice01.eu-central-1.prd.h53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ccs2-eu-stnd-g-pg-dbp01.106270d2.eu-central-1.prd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eu-central-prd-a:172.29.68.89</w:t>
              <w:br/>
              <w:t>eu-central-prd-a-hb:192.168.64.93</w:t>
              <w:br/>
              <w:t>eu-central-prd-a-hb:192.168.64.212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apip-eu-prd-api-proxy-03.d03d1eba.eu-central-1.prd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ccs-eu-g-prd-hub-0203-worker1.eu-central-1.prd.h53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ccs2-eu-gen2-k-redp-s05.59a188b1.eu-central-1.prd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ccs2-eu-k-broker-kfk-p05.348c0b52.eu-central-1.prd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ccs2-eu-msa-g-redp-m01.1d535a46.eu-central-1.prd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ccs2-eu-loct-g-mg-dbp01.2016056e.eu-central-1.prd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ccs-eu-g-prd-msa-0203-worker3.eu-central-1.prd.h53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ccs-eu-g-prd-0203-master1.eu-central-1.prd.h53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ccseu-dkc2hpl-eu-central-1c-master1.eu-central-1.prd.h53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ccs-eu-g-prd-hub-0203-worker2.eu-central-1.prd.h53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ccs-eu-g-prd-msa-0203-worker1.eu-central-1.prd.h53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ccs-eu-g-prd-msa-0203-worker2.eu-central-1.prd.h53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ccs2-eu-c-felice-kfk-p01.ee03c6a8.eu-central-1.prd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ccs2-eu-pnc-g-pg-dbp02.88f69e73.eu-central-1.prd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eu-central-prd-a:172.29.68.74</w:t>
              <w:br/>
              <w:t>eu-central-prd-a-hb:192.168.64.81</w:t>
              <w:br/>
              <w:t>eu-central-prd-a-hb:192.168.64.213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ccs2-eu-noti-g-pg-dbp02.e91453de.eu-central-1.prd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eu-central-prd-a:172.29.68.240</w:t>
              <w:br/>
              <w:t>eu-central-prd-a-hb:192.168.64.206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ccs2-eu-pnc-g-pg-dbp01.e107e291.eu-central-1.prd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eu-central-prd-a:172.29.68.166</w:t>
              <w:br/>
              <w:t>eu-central-prd-a-hb:192.168.64.84</w:t>
              <w:br/>
              <w:t>eu-central-prd-a-hb:192.168.64.210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ccs2-eu-noti-g-pg-dbp01.6b1dbede.eu-central-1.prd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eu-central-prd-a:172.29.68.98</w:t>
              <w:br/>
              <w:t>eu-central-prd-a-hb:192.168.64.214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ccs2-eu-rsvtn-g-mg-dbp02.057ae2bb.eu-central-1.prd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ccs2-eu-svchub-g-mg-dbp02.a91b83d4.eu-central-1.prd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ccs2-eu-safe-k-mg-dbp03.cc077e7d.eu-central-1.prd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ccs2-eu-stnd-g-pg-dbp02.c9676484.eu-central-1.prd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eu-central-prd-a:172.29.68.36</w:t>
              <w:br/>
              <w:t>eu-central-prd-a-hb:192.168.64.80</w:t>
              <w:br/>
              <w:t>eu-central-prd-a-hb:192.168.64.220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ccs2-eu-vas-g-mg-dbp01.fd2ba8c2.eu-central-1.prd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ccs2-eu-loct-g-pg-dbp01.d8a132b4.eu-central-1.prd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eu-central-prd-a:172.29.68.217</w:t>
              <w:br/>
              <w:t>eu-central-prd-a-hb:192.168.64.92</w:t>
              <w:br/>
              <w:t>eu-central-prd-a-hb:192.168.64.203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ccs2-eu-gen3-g-redp-m01.2165d17b.eu-central-1.prd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ccs2-eu-loct-g-pg-dbp02.25943e0f.eu-central-1.prd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eu-central-prd-a:172.29.68.207</w:t>
              <w:br/>
              <w:t>eu-central-prd-a-hb:192.168.64.83</w:t>
              <w:br/>
              <w:t>eu-central-prd-a-hb:192.168.64.221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ccs2-eu-gen3-k-redp-s04.6e995417.eu-central-1.prd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ccs2-eu-c-zkp-kfk-p01.c0d63d6f.eu-central-1.prd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ccs2-eu-atp-g-mg-dbp01.e66a42e4.eu-central-1.prd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ccs2-eu-atp-k-mg-dbp03.cd1db357.eu-central-1.prd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ccs2-eu-ccsnoti-g-pg-dbp01.e4b8500f.eu-central-1.prd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eu-central-prd-a:172.29.68.91</w:t>
              <w:br/>
              <w:t>eu-central-prd-a-hb:192.168.64.74</w:t>
              <w:br/>
              <w:t>eu-central-prd-a-hb:192.168.64.94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ccs2-eu-ccsnoti-g-pg-dbp02.878b87b3.eu-central-1.prd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eu-central-prd-a:172.29.68.31</w:t>
              <w:br/>
              <w:t>eu-central-prd-a-hb:192.168.64.75</w:t>
              <w:br/>
              <w:t>eu-central-prd-a-hb:192.168.64.87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ccs2-eu-cam-g-mg-dbp02.44bca36a.eu-central-1.prd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ccs2-eu-aps-g-mg-dbp02.26a609c2.eu-central-1.prd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ccs2-eu-accnt-k-elastic-p03.47f037a1.eu-central-1.prd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ccs2-eu-ccspush-g-app01.8c7b4de7.eu-central-1.prd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ccs2-eu-dvc-g-pg-dbp02.f1fed8b6.eu-central-1.prd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eu-central-prd-a:172.29.68.201</w:t>
              <w:br/>
              <w:t>eu-central-prd-a-hb:192.168.64.77</w:t>
              <w:br/>
              <w:t>eu-central-prd-a-hb:192.168.64.89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vdspkafkaschemaregistry-02.1f0755b4.eu-central-1.prd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ccs2-eu-gen2-g-redp-m01.c0ab5b0d.eu-central-1.prd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ccs2-eu-diag-g-mg-dbp01.d41ff493.eu-central-1.prd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ccs2-eu-gen2-g-redp-s03.f1fd2626.eu-central-1.prd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ccs2-eu-g-broker-kfk-p01.5412f2f5.eu-central-1.prd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ccs2-eu-driv-g-mg-dbp02.9169d258.eu-central-1.prd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ccs2-eu-driv-k-mg-dbp03.dd280ac4.eu-central-1.prd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ccs2-eu-diag-k-mg-dbp03.e3196613.eu-central-1.prd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ccs2-eu-gen3-g-redp-s01.93159ffc.eu-central-1.prd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ccs2-eu-vas-g-pg-dbp02.2742f451.eu-central-1.prd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eu-central-prd-a:172.29.68.75</w:t>
              <w:br/>
              <w:t>eu-central-prd-a-hb:192.168.64.85</w:t>
              <w:br/>
              <w:t>eu-central-prd-a-hb:192.168.64.219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ccs2-eu-msa-k-redp-s06.6792c905.eu-central-1.prd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ccs2-eu-safe-g-mg-dbp01.252d3e49.eu-central-1.prd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apip-eu-prd-mongodb-mongos-01.7fad3f4c.eu-central-1.prd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ccs2-eu-ccsnoti-g-app02.aaecb8f4.eu-central-1.prd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apip-eu-prd-api-proxy-02.b07fd215.eu-central-1.prd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apip-eu-prd-mongodb-mongos-02.c8cec328.eu-central-1.prd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apip-eu-prd-mongodb-mongod-01.a24422ea.eu-central-1.prd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ccs2-eu-msa-g-redp-s02.97c39f49.eu-central-1.prd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apip-eu-prd-mongodb-mongod-04.9340cf3a.eu-central-1.prd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apip-eu-prd-mongodb-mongod-03.36757ca5.eu-central-1.prd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apip-eu-prd-mongodb-mongod-05.9d90a6f4.eu-central-1.prd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apip-eu-prd-mongodb-mongod-06.9c232999.eu-central-1.prd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apip-eu-prd-mongodb-mongod-02.ca30832c.eu-central-1.prd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ccseuvtwinrdbhp01.eu-central-1.prd.h53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ccseuvtwinredisp02.eu-central-1.prd.h53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apip-eu-prd-es-master-03.fb4cc35d.eu-central-1.prd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ccseuvtwinsentinelp02.eu-central-1.prd.h53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apip-eu-prd-es-master-02.ae3523f5.eu-central-1.prd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apip-eu-prd-es-master-01.0eb0c078.eu-central-1.prd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ccseuvtwinswiftp03.50bdb3c5.eu-central-1.prd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ccs1-sre-ep10c-master1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vdspkafkaschemaregistry-01.8216e1a8.eu-central-1.prd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eu-central-prd-a:172.29.72.178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ccs2-eu-gen3-h-redp-s04.fa205b22.eu-central-1.prd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ccs-eu-g-prd-0203-master2.eu-central-1.prd.h53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ccs2-eu-psnl-g-mg-dbp01.76605726.eu-central-1.prd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apip-eu-prd-mongodb-config-01.994eaa8f.eu-central-1.prd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eu-central-prd-a:172.29.68.178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ccs2-eu-vas-g-pg-dbp01.f0d21265.eu-central-1.prd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eu-central-prd-a:172.29.68.254</w:t>
              <w:br/>
              <w:t>eu-central-prd-a-hb:192.168.64.79</w:t>
              <w:br/>
              <w:t>eu-central-prd-a-hb:192.168.64.209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ccseu-dkc2kpl-eu-central-1c-master1.eu-central-1.prd.h53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apip-eu-prd-api-kafka-broker-02.e39381c1.eu-central-1.prd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apip-eu-prd-api-kafka-broker-01.227bce38.eu-central-1.prd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ccs2-eu-vstat-g-mg-dbp01.359a8299.eu-central-1.prd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ccs2-eu-vas-k-mg-dbp03.b11b44f0.eu-central-1.prd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ccs2-eu-vmod-g-pg-dbp02.3075a7d6.eu-central-1.prd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eu-central-prd-a:172.29.68.67</w:t>
              <w:br/>
              <w:t>eu-central-prd-a-hb:192.168.64.90</w:t>
              <w:br/>
              <w:t>eu-central-prd-a-hb:192.168.64.201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ccs2-eu-vimg-k-mg-dbp03.faebb152.eu-central-1.prd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ccs2-eu-vmod-g-pg-dbp01.3ed992d1.eu-central-1.prd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eu-central-prd-a:172.29.68.30</w:t>
              <w:br/>
              <w:t>eu-central-prd-a-hb:192.168.64.82</w:t>
              <w:br/>
              <w:t>eu-central-prd-a-hb:192.168.64.205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ccs2-eu-vimg-g-mg-dbp01.ca15c9fe.eu-central-1.prd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ccs2-eu-vas-k-keycloak-p02.26f695b0.eu-central-1.prd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apip-eu-prd-api-kafka-broker-03.1ca8b3d5.eu-central-1.prd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ccs2-eu-gen2-h-redp-s04.997e2ced.eu-central-1.prd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apip-eu-prd-kafka-control-02.2b6e97c7.eu-central-1.prd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apip-eu-prd-kafka-control-03.45900dac.eu-central-1.prd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apip-eu-prd-kafka-control-01.0fd06f9b.eu-central-1.prd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apip-eu-prd-mongodb-config-02.55a39aae.eu-central-1.prd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apip-eu-prd-mongodb-config-03.4b66b378.eu-central-1.prd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ccseudkc2hplcdbp02.08483f3f.eu-central-1.prd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eu-central-prd-a:172.29.68.62</w:t>
              <w:br/>
              <w:t>eu-central-prd-a:172.29.72.57</w:t>
              <w:br/>
              <w:t>eu-central-prd-a:172.29.72.124</w:t>
              <w:br/>
              <w:t>eu-central-prd-a:172.29.72.174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ccs2-eu-clnd-g-mg-dbp02.fcad20fe.eu-central-1.prd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ccs2-eu-dvc-g-pg-dbp01.f100496f.eu-central-1.prd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eu-central-prd-a:172.29.68.168</w:t>
              <w:br/>
              <w:t>eu-central-prd-a-hb:192.168.64.91</w:t>
              <w:br/>
              <w:t>eu-central-prd-a-hb:192.168.64.76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ccs2-eu-ccsnoti-k-app03.74214c15.eu-central-1.prd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ccseudkc2kpelasp02.999582fa.eu-central-1.prd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apip-eu-prd-cicd-jenkins-01.524f6e77.eu-central-1.prd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apip-eu-prd-api-kafka-control-02.3ab7a1ba.eu-central-1.prd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apip-eu-prd-api-kafka-control-03.82d5563d.eu-central-1.prd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ccs2-eu-aud-g-mg-dbp02.da954684.eu-central-1.prd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vdspkafkaconnect03.973bf76b.eu-central-1.prd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vdspkafkaconnect01.60fe5cb9.eu-central-1.prd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apip-eu-prd-session-redis-04.3fdf815f.eu-central-1.prd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apip-eu-prd-session-redis-01.dc9f7bc1.eu-central-1.prd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apip-eu-prd-session-redis-02.db7b0146.eu-central-1.prd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apip-eu-prd-session-redis-03.2489010d.eu-central-1.prd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apip-eu-prd-session-redis-05.2dcd92c1.eu-central-1.prd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apip-eu-prd-session-redis-06.035f10c3.eu-central-1.prd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apip-eu-prd-api-servicedb-02.4da2f37f.eu-central-1.prd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apip-eu-prd-api-servicedb-01.687910f9.eu-central-1.prd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apip-eu-prd-api-metadb-02.89b1cd7e.eu-central-1.prd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apip-eu-prd-api-metadb-01.c185c5d2.eu-central-1.prd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apip-eu-prd-api-hmgapi-06.bb8021ae.eu-central-1.prd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apip-eu-prd-api-redis-03.536e0509.eu-central-1.prd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apip-eu-prd-api-redis-05.51fe6e16.eu-central-1.prd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apip-eu-prd-api-redis-06.f639f805.eu-central-1.prd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apip-eu-prd-api-redis-04.4c00cd4c.eu-central-1.prd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apip-eu-prd-api-redis-01.e77122af.eu-central-1.prd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apip-eu-prd-api-redis-02.fd084d2d.eu-central-1.prd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apip-eu-prd-cicd-build-01.e1f38c43.eu-central-1.prd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apip-eu-prd-api-kafka-control-01.12ad7909.eu-central-1.prd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ccseuvtwinrdbhp02.7ee8f34e.eu-central-1.prd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kcseuapigwredisp02.7a9999b4.eu-central-1.prd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ccseuvtwinesdatap02.f4a29ab8.eu-central-1.prd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apip-eu-prd-api-proxy-01.47898684.eu-central-1.prd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ccseu-dkc2gpl-eu-central-1c-worker1.eu-central-1.prd.h53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apip-eu-prd-api-proxy-04.c71cfcb9.eu-central-1.prd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ccs2-eu-accnt-g-elastic-p01.729fb0e3.eu-central-1.prd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kcseumcpsbsp08.302afa03.eu-central-1.prd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ccs2-eu-apc-g-mg-dbp01.8a9fa058.eu-central-1.prd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eu-central-prd-a:172.29.68.219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EU-CENTRAL-1-PRD-0203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hsearch-prd-search-engine-06.06a356a8.eu-central-1.prd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eu-central-prd-c:172.29.99.241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hcs-eu-prd-b2c-c1.5b078807.eu-central-1.prd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hsearch-prd-search-dashboard.fa63c70b.eu-central-1.prd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hsearch-prd-platform-batch-01.10d0799c.eu-central-1.prd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ccseupinpoint3queuep-1-02.71b22f27.eu-central-1.prd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apip-eu-prd-api-hmgapi-07.71408864.eu-central-1.prd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hsearch-prd-search-engine-08.fa01a2ac.eu-central-1.prd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hsearch-prd-search-engine-05.6a566a86.eu-central-1.prd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hsearch-prd-platform-index-03.e0f599d5.eu-central-1.prd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hsearch-prd-platform-batch-02.d1055ebd.eu-central-1.prd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32vCPU_RAM64GB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eu-central-prd-c:172.29.99.109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hsearch-prd-searchapp-02.8e36d1f5.eu-central-1.prd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ccseupinpoint3hbasep-1-02.5943957b.eu-central-1.prd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hsearch-prd-platform-index-01.2869ec66.eu-central-1.prd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hsearch-prd-platform-index-02.d644a5ac.eu-central-1.prd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hsearch-prd-searchapp-03.45dac552.eu-central-1.prd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hsearch-prd-search-engine-07.51b444b1.eu-central-1.prd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eu-central-prd-c:172.29.99.227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hsearch-prd-searchapp-01.65e43b34.eu-central-1.prd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ccseupinpoint3hbasep-1-01.0cf3aa76.eu-central-1.prd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test.e298af6c.eu-central-1.prd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ccseu-vtwin-prd-vdh2-worker1.eu-central-1.prd.h53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ccseu-vtwin-prd-vdh2-worker2.eu-central-1.prd.h53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ccseupinpoint3queuep-1-01.154fab85.eu-central-1.prd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ccseuvcrmp07.04e822a2.eu-central-1.prd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eu1-mon-0202-prd-c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eu-central-prd-c:172.29.99.126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eu1-mon-0202-prd-a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ccs2-eu-h-broker-kfk-p03.4e69a7b6.eu-central-1.prd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ccseuvtwinbastion01.89184c1a.eu-central-1.prd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ccs2-eu-vas-h-pg-dbp02.f31dcc00.eu-central-1.prd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eu-central-prd-a:172.29.67.27</w:t>
              <w:br/>
              <w:t>eu-central-prd-a-hb:192.168.64.50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ccs2-eu-noti-h-pg-dbp01.c8cb0864.eu-central-1.prd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eu-central-prd-a:172.29.67.184</w:t>
              <w:br/>
              <w:t>eu-central-prd-a-hb:192.168.64.61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ccseuvtwinrdbgp02.468a57b6.eu-central-1.prd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ccseuvtwinappsp01.4f49a701.eu-central-1.prd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ccs2-eu-atp-h-mg-dbp02.c9320879.eu-central-1.prd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ccs2-eu-msa-h-redp-s03.cc91dee3.eu-central-1.prd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ccs2-eu-cam-h-mg-dbp01.4ecd1ef6.eu-central-1.prd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ccs2-eu-ccspush-h-app01.fea627a4.eu-central-1.prd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ccs2-eu-apc-h-mg-dbp02.c69373db.eu-central-1.prd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hmgidqbp01.31baccce.eu-central-1.prd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ccseu-dkc2gpl-eu-central-1b-master1.eu-central-1.prd.h53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ccs2-eu-gen3-h-redp-m01.cce633d4.eu-central-1.prd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ccs2-eu-gen3-h-redp-s02.20ea056f.eu-central-1.prd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waf-test-prd-fr201.eu-central-1.prd.h53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ccs2-eu-svchub-h-mg-dbp01.4e08e825.eu-central-1.prd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ccs2-eu-gen2-h-redp-s03.19b4d944.eu-central-1.prd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ccs2-eu-gen2-h-redp-s01.ba258fd0.eu-central-1.prd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hfabric-iperf02.0cc7edbb.eu-central-1.prd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ccseuplatformbastionp01.123ae7b0.eu-central-1.prd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apip-eu-prd-api-batch-06.51485de4.eu-central-1.prd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apip-eu-prd-api-batch-01.9313329f.eu-central-1.prd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apip-eu-prd-api-batch-05.0feaad6b.eu-central-1.prd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apip-eu-prd-api-batch-02.e48f0e7a.eu-central-1.prd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apip-eu-prd-api-batch-07.daa12e3a.eu-central-1.prd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apip-eu-prd-api-batch-04.d42a07be.eu-central-1.prd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apip-eu-prd-api-batch-03.fcccb1c1.eu-central-1.prd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ccseu-dkc2hpl-eu-central-1b-worker1.eu-central-1.prd.h53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ccseuapigwredisp02.b7769c75.eu-central-1.prd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kcseuwebcoreap04.d9e33bcc.eu-central-1.prd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kcseuwebcoreap02.7b275c82.eu-central-1.prd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kcseutmvcrmp02.b6925175.eu-central-1.prd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flteuvcrmp02.53ec1f7e.eu-central-1.prd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ccseu-dkc2hpl-eu-central-1b-master1.eu-central-1.prd.h53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ccseuvcrmp01.af02d420.eu-central-1.prd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apip-eu-prd-api-batch-08.c691425f.eu-central-1.prd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gcseuapigwredisp01.836c5776.eu-central-1.prd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ccs2-eu-gen2-h-redp-m02.daad2ae5.eu-central-1.prd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ccseuvtwinrdbkp02.67745900.eu-central-1.prd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ccs2-eu-msa-h-redp-m02.962c7417.eu-central-1.prd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ccs2-eu-gen3-h-redp-m03.b5293249.eu-central-1.prd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ccseu-vtwin-prd-vdh2-master1.eu-central-1.prd.h53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gcseudkc2gpbastionp01.c66b8b99.eu-central-1.prd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kcseuissp02.367dd37e.eu-central-1.prd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ccseuvtwinrdbkp01.80086b3f.eu-central-1.prd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hydeuaccountportalp01.a11ce97d.eu-central-1.prd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bastion-infotech01.7578f4c9.eu-central-1.prd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kiaeuaccountportalp01.9677c5d9.eu-central-1.prd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gcseuaccountportalp01.2ab0e4f2.eu-central-1.prd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ccseuvtwinesdatap01.46ee5a84.eu-central-1.prd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kcseuissp04.50fe8009.eu-central-1.prd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kcseuissp06.14f6e957.eu-central-1.prd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ccseu-dkc2kpl-eu-central-1b-worker1.eu-central-1.prd.h53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ccs2-eu-noti-h-pg-dbp02.0f8fde21.eu-central-1.prd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eu-central-prd-a:172.29.67.152</w:t>
              <w:br/>
              <w:t>eu-central-prd-a-hb:192.168.64.59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ccs2-eu-diag-g-mg-dbp02.1e1af845.eu-central-1.prd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ccs2-eu-stnd-h-pg-dbp01.3019de23.eu-central-1.prd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eu-central-prd-a:172.29.67.250</w:t>
              <w:br/>
              <w:t>eu-central-prd-a-hb:192.168.64.46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kcseuspap02.f94abbc7.eu-central-1.prd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kcseuimsp02.e3bf614a.eu-central-1.prd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kcseuvcrmsbsp02.56d2f242.eu-central-1.prd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kcseumcpsbsp04.6605fd2e.eu-central-1.prd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kiaeuaccountp02.8131acb2.eu-central-1.prd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kiaeuhmgidmongop03.b449f987.eu-central-1.prd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kcseuvcrmsbsp04.170cd301.eu-central-1.prd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kcseuissredisp06.4b39b3b5.eu-central-1.prd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kcseuvrsbsp02.83a3aae8.eu-central-1.prd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kcseusbsp02.56a7cae4.eu-central-1.prd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kcseumcpsbsp06.e767251f.eu-central-1.prd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kcseumcpsbsp010.e970066b.eu-central-1.prd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kiaeupartnerp02.d7e3164d.eu-central-1.prd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ccs-eu-g-prd-0202-master2.eu-central-1.prd.h53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kcseusbsp04.b116fd78.eu-central-1.prd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ccs-eu-g-prd-0202-master1.eu-central-1.prd.h53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ccs-eu-g-prd-hub-0202-worker2.eu-central-1.prd.h53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ccs2-eu-pnc-h-pg-dbp01.9866dd3f.eu-central-1.prd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eu-central-prd-a:172.29.67.164</w:t>
              <w:br/>
              <w:t>eu-central-prd-a-hb:192.168.64.44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ccs-eu-g-prd-msa-0202-worker4.eu-central-1.prd.h53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ccs-eu-g-prd-hub-0202-worker1.eu-central-1.prd.h53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ccs-eu-g-prd-msa-0202-worker3.eu-central-1.prd.h53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gcseuhmgiddbp02.9666b8c7.eu-central-1.prd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eu-central-prd-a:172.29.67.82</w:t>
              <w:br/>
              <w:t>eu-central-prd-a-hb:192.168.64.55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gcseuhmgiddbp01.a714b549.eu-central-1.prd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eu-central-prd-a:172.29.67.163</w:t>
              <w:br/>
              <w:t>eu-central-prd-a-hb:192.168.64.52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gcseuspavehicledbp02.becd564e.eu-central-1.prd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eu-central-prd-a:172.29.67.209</w:t>
              <w:br/>
              <w:t>eu-central-prd-a-hb:192.168.64.54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gcseucpwdbp01.fbd56486.eu-central-1.prd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eu-central-prd-a:172.29.67.241</w:t>
              <w:br/>
              <w:t>eu-central-prd-a-hb:192.168.64.53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kcseutomtomgwp02.901b8d68.eu-central-1.prd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gcseuhmgidmongop02.0797e8b3.eu-central-1.prd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gcseucpwdbp02.1df05f26.eu-central-1.prd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eu-central-prd-a:172.29.67.203</w:t>
              <w:br/>
              <w:t>eu-central-prd-a-hb:192.168.64.56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gcseudkc2gpelasp03.2850682a.eu-central-1.prd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ccseudkc2hpglgwp02.a1cf566b.eu-central-1.prd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gcseudkc2gpcicdp01.ef5b8e4b.eu-central-1.prd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ccseucalluip02.90b08106.eu-central-1.prd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ccseuccapp05.6500c5d0.eu-central-1.prd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kcseucalluiwebp02.ea7b95f8.eu-central-1.prd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gcseubatchp02.69241655.eu-central-1.prd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gcseucalluip01.8ff203a3.eu-central-1.prd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gcseugomswasp01.e76fa76f.eu-central-1.prd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ccseudkc2hpelasp02.aa232e2e.eu-central-1.prd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hydeuhmgidmongop03.8f3f3bad.eu-central-1.prd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gcseuaccountp01.99ac0f98.eu-central-1.prd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kcseucalluip02.997a85f1.eu-central-1.prd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kcseuwebliscorep02.238a13e8.eu-central-1.prd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gcseuadmssowsp01.2a3d50cd.eu-central-1.prd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ccseucalluiwebp02.62322140.eu-central-1.prd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hydeuaccountp02.640abb54.eu-central-1.prd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hydeuhmgidredisp03.502adb76.eu-central-1.prd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ccseuccapp07.09ed5900.eu-central-1.prd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gcseuhmgidmongop01.f253460b.eu-central-1.prd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gcseucalluiwebp01.85dd3433.eu-central-1.prd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gcseupartnerp01.eca44de9.eu-central-1.prd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gcseudkc2gpsbsgwp01.20de0a42.eu-central-1.prd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hydeupartnerp02.5a2353f3.eu-central-1.prd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kcseuissredisp03.1e473c1d.eu-central-1.prd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kiaeuhmgidredisp03.aad54460.eu-central-1.prd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gcseudbp02.8bff9a74.eu-central-1.prd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eu-central-prd-a:172.29.67.251</w:t>
              <w:br/>
              <w:t>eu-central-prd-a-hb:192.168.64.43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ccs-eu-g-prd-hub-0202-worker3.eu-central-1.prd.h53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gcseuccspgpushdbp01.bb21d0d3.eu-central-1.prd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eu-central-prd-a:172.29.67.141</w:t>
              <w:br/>
              <w:t>eu-central-prd-a-hb:192.168.64.171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ccs2-eu-gen3-g-redp-s03.e767b488.eu-central-1.prd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ccs2-eu-gen2-k-redp-s06.4f66cd18.eu-central-1.prd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ccseuvtwindashboardp01.eu-central-1.prd.h53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ccseuvtwinrdbgp01.eu-central-1.prd.h53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ccseuvtwinredisp01.eu-central-1.prd.h53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ccseuvtwinsentinelp01.eu-central-1.prd.h53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ccsbasprd01.eu-central-1.prd.h53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gcseuhmgidredisp01.45007695.eu-central-1.prd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gcseuhmgidredisp02.8c08d40e.eu-central-1.prd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ccseuredisp03.235e57f5.eu-central-1.prd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gcseuredisp02.077ef365.eu-central-1.prd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gcseuredisp01.65360909.eu-central-1.prd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kcseuredisp03.77ed335a.eu-central-1.prd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gcseuccspdbp02.6b024313.eu-central-1.prd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eu-central-prd-a:172.29.67.183</w:t>
              <w:br/>
              <w:t>eu-central-prd-a-hb:192.168.64.42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ccs2-eu-vas-h-pg-dbp01.55a81d8a.eu-central-1.prd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eu-central-prd-a:172.29.67.35</w:t>
              <w:br/>
              <w:t>eu-central-prd-a-hb:192.168.64.62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ccs2-eu-pnc-h-pg-dbp02.3f54df18.eu-central-1.prd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eu-central-prd-a:172.29.67.25</w:t>
              <w:br/>
              <w:t>eu-central-prd-a-hb:192.168.64.47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ccs2-eu-gen3-k-redp-s06.4c5c21fa.eu-central-1.prd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ccs2-eu-stnd-h-pg-dbp02.f7ac4953.eu-central-1.prd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eu-central-prd-a:172.29.67.123</w:t>
              <w:br/>
              <w:t>eu-central-prd-a-hb:192.168.64.57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gcseuccspdbp01.460efab6.eu-central-1.prd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eu-central-prd-a:172.29.67.89</w:t>
              <w:br/>
              <w:t>eu-central-prd-a-hb:192.168.64.48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ccs2-eu-c-zkp-kfk-p03.45ecd046.eu-central-1.prd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gcseuccspgpushdbp02.0f891bed.eu-central-1.prd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eu-central-prd-a:172.29.67.20</w:t>
              <w:br/>
              <w:t>eu-central-prd-a-hb:192.168.64.173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gcseuspavehicledbp01.b6bba35f.eu-central-1.prd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eu-central-prd-a:172.29.67.78</w:t>
              <w:br/>
              <w:t>eu-central-prd-a-hb:192.168.64.49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ccs2-eu-msa-k-redp-s05.7ed29729.eu-central-1.prd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eu-central-prd-a:172.29.67.248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ccs-eu-g-prd-0202-master3.eu-central-1.prd.h53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gcseudbp01.87e3785f.eu-central-1.prd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eu-central-prd-a:172.29.67.54</w:t>
              <w:br/>
              <w:t>eu-central-prd-a-hb:192.168.64.60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ccs2-eu-gen2-g-redp-s02.84e7c3e4.eu-central-1.prd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ccs2-eu-msa-g-redp-s03.154557df.eu-central-1.prd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ccs2-eu-safe-g-mg-dbp02.4e8168d2.eu-central-1.prd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eu-central-prd-a:172.29.67.65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vdh-ksr-local-prd-02.700e3dc2.eu-central-1.prd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hsearch-prd-search-engine-02.236dea41.eu-central-1.prd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hsearch-prd-platform-search-01.438c0065.eu-central-1.prd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hsearch-prd-platform-search-02.07a2bb2f.eu-central-1.prd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hsearch-prd-search-engine-01.457d4f3d.eu-central-1.prd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eu-central-prd-c:172.29.98.223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hsearch-prd-search-engine-03.99d453b7.eu-central-1.prd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hsearch-prd-search-engine-04.98be88c6.eu-central-1.prd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test0602.fba9c7d7.eu-central-1.prd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hsearch-prd-bastion-01.f7560e62.eu-central-1.prd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ccseuwebcorebptemp.626c8d47.eu-central-1.prd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hsearch-prd-platform-search-03.9f78213a.eu-central-1.prd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apip-eu-prd-api-aggregatorapi-01.5b220287.eu-central-1.prd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ccseuvcrmp05.8c70bfa7.eu-central-1.prd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apip-eu-prd-api-aggregatorapi-02.d9ce6d22.eu-central-1.prd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xdh-bastion-prd-01.d451ecea.eu-central-1.prd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vdh-ksr-local-prd-01.5a541e77.eu-central-1.prd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EU-CENTRAL-1-PRD-0201-G2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eu1-mon-0201-prd-c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eu-central-prd-c:172.29.98.131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eu1-mon-0201-prd-a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EU-CENTRAL-1-PRD-0201-EVACUATION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vdh-api-live-02.1eafd167.eu-central-1.prd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ccseuccstest1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vdspkafkabroker01.eu-central-1.prd.h53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ccskeupgtestp02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eu-central-prd-a:172.29.66.132</w:t>
              <w:br/>
              <w:t>eu-central-prd-a-hb:192.168.64.24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ccseuccstest3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vdh-api-live-01.a10314dd.eu-central-1.prd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ccseuccstest2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ccs1-sre-ep10a-worker2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xdh-dbmmm-prd-01.2250784c.eu-central-1.prd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ccs1-sre-ep10a-worker1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ccseu-vtwin-prd-vdh1-master1.eu-central-1.prd.h53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ccseu-vtwin-prd-vdh1-master2.eu-central-1.prd.h53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cs-chefbackp01.eu-central-1.hcloud.h53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cs-chefbackp02.eu-central-1.hcloud.h53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cs-cheffrontp01.eu-central-1.hcloud.h53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apip-eu-prd-kafka-broker-01.e2b9c654.eu-central-1.prd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apip-eu-prd-kafka-broker-02.2b860b54.eu-central-1.prd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apip-eu-prd-kafka-broker-03.664e4fc4.eu-central-1.prd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ccseuvtwinswiftp02.5cd73aba.eu-central-1.prd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ccseuvtwinswiftp01.17c54ecf.eu-central-1.prd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cs-cheffrontp02.eu-central-1.hcloud.h53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8vCPU_RAM32GB_Disk100GB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xdh-db-prd-02.f81304ce.eu-central-1.prd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ccs1-sre-ep10a-master2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ccs1-sre-ep10a-worker3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ccs1-sre-ep10a-master1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2vCPU_RAM8GB_Disk50GB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ccssre-bastion01.b6304b9b.eu-central-1.prd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euvisprdapp01.cc4eb953.eu-central-1.prd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ccseulogstashp01.2b9c6da2.eu-central-1.prd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ccseulogstashp02.5080e2f3.eu-central-1.prd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xdh-etl-prd-01.7cbc4a95.eu-central-1.prd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xdh-etl-prd-02.66640fec.eu-central-1.prd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xdh-db-prd-01.28ad9f5f.eu-central-1.prd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ccseugissbsp08.1b8e1a51.eu-central-1.prd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ccs2-eu-atp-h-mg-dbp01.de3a6b74.eu-central-1.prd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vdspbastionprd01.eu-central-1.prd.h53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ccs2-eu-psnl-k-mg-dbp03.4cbf6619.eu-central-1.prd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ccs2-eu-vstat-k-mg-dbp03.b27f2886.eu-central-1.prd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ccs2-eu-c-zkp-kfk-p02.aa5bf1a8.eu-central-1.prd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ccs2-eu-loct-k-mg-dbp03.8974ccdb.eu-central-1.prd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ccs2-eu-g-broker-kfk-p03.96ed9e21.eu-central-1.prd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ccs2-eu-cam-g-mg-dbp01.d0a3f7a0.eu-central-1.prd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ccs2-eu-rsvtn-k-mg-dbp03.c21ef8c0.eu-central-1.prd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ccs2-eu-vas-g-keycloak-p01.ce4aecd4.eu-central-1.prd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ccs2-eu-ccspush-k-app02.89e539be.eu-central-1.prd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ccs2-eu-aps-k-mg-dbp03.5c5217a8.eu-central-1.prd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ccs2-eu-gen3-g-redp-m02.f4608155.eu-central-1.prd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ccs2-eu-gen3-k-redp-m03.d88a09d4.eu-central-1.prd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ccs2-eu-aps-g-mg-dbp01.2489ba01.eu-central-1.prd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ccs2-eu-gen2-g-redp-s01.d6359e0f.eu-central-1.prd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ccs2-eu-loct-g-mg-dbp02.6962a6ac.eu-central-1.prd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ccs2-eu-cam-k-mg-dbp03.40f2ddd0.eu-central-1.prd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ccs2-eu-rsvtn-g-mg-dbp01.de5d1727.eu-central-1.prd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ccs2-eu-aud-g-mg-dbp01.674dc01f.eu-central-1.prd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ccs2-eu-vas-g-mg-dbp02.7cfc25e2.eu-central-1.prd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ccs2-eu-msa-g-redp-m02.11049a80.eu-central-1.prd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ccs2-eu-gen3-g-redp-s02.3628b544.eu-central-1.prd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ccs2-eu-ccsnoti-h-pg-dbp01.f2399409.eu-central-1.prd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eu-central-prd-a:172.29.66.128</w:t>
              <w:br/>
              <w:t>eu-central-prd-a-hb:192.168.64.28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ccs2-eu-loct-h-pg-dbp02.cc427b2e.eu-central-1.prd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eu-central-prd-a:172.29.66.216</w:t>
              <w:br/>
              <w:t>eu-central-prd-a-hb:192.168.64.12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ccs2-eu-apc-k-mg-dbp01.905db40a.eu-central-1.prd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ccs2-eu-clnd-g-mg-dbp01.674bb19d.eu-central-1.prd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openapibastion01.eu-central-1.prd.h53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1vCPU_RAM2GB_Disk50GB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ccs2-eu-aud-k-mg-dbp03.ad53b4d9.eu-central-1.prd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kcseugissbsp08.4b66c37f.eu-central-1.prd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gcseudkc2gpelasp01.9f2f16e7.eu-central-1.prd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ccseudkc2kplcdbp02.223400f4.eu-central-1.prd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eu-central-prd-a:172.29.66.93</w:t>
              <w:br/>
              <w:t>eu-central-prd-a:172.29.71.52</w:t>
              <w:br/>
              <w:t>eu-central-prd-a:172.29.71.121</w:t>
              <w:br/>
              <w:t>eu-central-prd-a:172.29.71.164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gcseudkc2gplcdbp01.63e9b63e.eu-central-1.prd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eu-central-prd-a:172.29.66.177</w:t>
              <w:br/>
              <w:t>eu-central-prd-a:172.29.71.22</w:t>
              <w:br/>
              <w:t>eu-central-prd-a:172.29.71.102</w:t>
              <w:br/>
              <w:t>eu-central-prd-a:172.29.71.163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ccs2-eu-gen2-g-redp-m03.016eb333.eu-central-1.prd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ccs2-eu-svchub-k-mg-dbp03.2e09b680.eu-central-1.prd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ccs2-eu-msa-k-redp-s04.c469924d.eu-central-1.prd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ccs2-eu-driv-g-mg-dbp01.43246af3.eu-central-1.prd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ccs2-eu-k-broker-kfk-p04.3f200277.eu-central-1.prd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ccs2-eu-ccsnoti-g-app01.2ebd32a0.eu-central-1.prd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ccs2-eu-accnt-g-elastic-p02.47d97fbd.eu-central-1.prd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ccs2-eu-clnd-k-mg-dbp03.9c4cadc9.eu-central-1.prd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ccs2-eu-msa-k-redp-m03.cd77f70a.eu-central-1.prd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ccs2-eu-vimg-g-mg-dbp02.869c3789.eu-central-1.prd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ccs2-eu-ccsnoti-k-app04.23f86fc9.eu-central-1.prd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eu-central-prd-a:172.29.66.235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ccs2-eu-gen2-k-redp-s04.0a2c2d23.eu-central-1.prd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ccs2-eu-svchub-g-mg-dbp01.cbca4df3.eu-central-1.prd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ccs2-eu-vstat-g-mg-dbp02.bec88fef.eu-central-1.prd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ccs2-eu-apc-g-mg-dbp02.eb225cae.eu-central-1.prd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ccs2-eu-gen3-k-redp-s05.38be5705.eu-central-1.prd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ccs2-eu-msa-g-redp-s01.83395a38.eu-central-1.prd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ccs2-eu-gen2-k-redp-m03.52cac0e2.eu-central-1.prd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ccs2-eu-dvc-h-pg-dbp02.78b6c089.eu-central-1.prd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eu-central-prd-a:172.29.66.180</w:t>
              <w:br/>
              <w:t>eu-central-prd-a-hb:192.168.64.10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ccs2-eu-ccsnoti-h-pg-dbp02.56e484e9.eu-central-1.prd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32vCPU_RAM128GB_Disk50GB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eu-central-prd-a:172.29.66.223</w:t>
              <w:br/>
              <w:t>eu-central-prd-a-hb:192.168.64.14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ccs2-eu-vmod-h-pg-dbp01.1af49995.eu-central-1.prd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eu-central-prd-a:172.29.66.51</w:t>
              <w:br/>
              <w:t>eu-central-prd-a-hb:192.168.64.19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ccs2-eu-loct-h-mg-dbp02.fe134298.eu-central-1.prd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ccs2-eu-vstat-h-mg-dbp01.2405d629.eu-central-1.prd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ccs2-eu-vas-h-mg-dbp02.2557971a.eu-central-1.prd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ccs2-eu-gen3-h-redp-s05.3efc2b7a.eu-central-1.prd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ccs2-eu-svchub-h-mg-dbp02.8ff7c636.eu-central-1.prd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ccs2-eu-psnl-h-mg-dbp02.ec0f0427.eu-central-1.prd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eu-central-prd-a:172.29.66.252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ccs2-eu-gen3-h-redp-s01.b867044c.eu-central-1.prd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ccs2-eu-gen2-h-redp-s05.1b1c494e.eu-central-1.prd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ccs2-eu-svchub-h-mg-dbp03.09f678fd.eu-central-1.prd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ccs2-eu-safe-h-mg-dbp01.e365a0d2.eu-central-1.prd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ccs2-eu-msa-h-redp-s02.c3613781.eu-central-1.prd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ccs2-eu-rsvtn-h-mg-dbp01.b8b7dfc9.eu-central-1.prd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eu-central-prd-a:172.29.66.175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ccs2-eu-dvc-h-pg-dbp01.33edd0f3.eu-central-1.prd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eu-central-prd-a:172.29.66.152</w:t>
              <w:br/>
              <w:t>eu-central-prd-a-hb:192.168.64.11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ccs2-eu-gen2-h-redp-m03.ffd8e1ae.eu-central-1.prd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ccs2-eu-gen3-h-redp-s06.95d1a04c.eu-central-1.prd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ccs2-eu-vimg-h-mg-dbp01.ff7204db.eu-central-1.prd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ccs2-eu-gen3-h-redp-m02.b5729933.eu-central-1.prd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ccs2-eu-gen2-h-redp-s06.f0606262.eu-central-1.prd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eu-central-prd-a:172.29.66.80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ccseuissp06.30c1d511.eu-central-1.prd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ccseu-dkc2kpl-eu-central-1a-worker1.eu-central-1.prd.h53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ccseu-dkc2kpl-eu-central-1a-master1.eu-central-1.prd.h53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eu-central-prd-a:172.29.66.129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ccseu-dkc2hpl-eu-central-1a-worker1.eu-central-1.prd.h53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ccseu-dkc2gpl-eu-central-1a-master1.eu-central-1.prd.h53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ccs2-eu-h-broker-kfk-p02.4657fd30.eu-central-1.prd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ccs2-eu-gen3-h-redp-s03.5d5a2a15.eu-central-1.prd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ccs2-eu-msa-h-redp-m01.b5766bb1.eu-central-1.prd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eu-central-prd-a:172.29.66.224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ccs2-eu-vimg-h-mg-dbp02.bc2983d7.eu-central-1.prd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ccs2-eu-loct-h-pg-dbp01.cfe5d7b3.eu-central-1.prd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eu-central-prd-a:172.29.66.55</w:t>
              <w:br/>
              <w:t>eu-central-prd-a-hb:192.168.64.25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ccs2-eu-vmod-h-pg-dbp02.5a4e2869.eu-central-1.prd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eu-central-prd-a:172.29.66.159</w:t>
              <w:br/>
              <w:t>eu-central-prd-a-hb:192.168.64.30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ccs2-eu-ccsnoti-h-app04.299129b8.eu-central-1.prd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eu-central-prd-a:172.29.66.163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ccs2-eu-ccsnoti-h-app02.6028f1bb.eu-central-1.prd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eu-central-prd-a:172.29.66.143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ccs2-eu-cam-h-mg-dbp02.57c56bcd.eu-central-1.prd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ccs2-eu-clnd-h-mg-dbp02.520b0aac.eu-central-1.prd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eu-central-prd-a:172.29.66.205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ccs2-eu-driv-h-mg-dbp02.834dee6e.eu-central-1.prd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eu-central-prd-a:172.29.66.117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ccs2-eu-diag-h-mg-dbp01.0c9e3c69.eu-central-1.prd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eu-central-prd-a:172.29.66.44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ccs2-eu-ccspush-h-app02.2320dd4d.eu-central-1.prd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ccs2-eu-accnt-h-elastic-p01.6afe7ec0.eu-central-1.prd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eu-central-prd-a:172.29.66.98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ccseumcpsbsp08.d8677e7e.eu-central-1.prd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eu-central-prd-a:172.29.66.70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ccs2-eu-aud-h-mg-dbp02.4bd0f435.eu-central-1.prd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ccs2-eu-apc-h-mg-dbp01.8c5a7ead.eu-central-1.prd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eu-central-prd-a:172.29.66.249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ccs2-eu-aps-h-mg-dbp02.a53a4eaf.eu-central-1.prd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ccs2-eu-ccsnoti-h-app01.d4049243.eu-central-1.prd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16vCPU_RAM64GB_Disk50GB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ccs2-eu-diag-h-mg-dbp02.eaa207c8.eu-central-1.prd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eu-central-prd-a:172.29.66.115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ccs2-eu-vstat-h-mg-dbp02.9adb3d54.eu-central-1.prd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eu-central-prd-a:172.29.66.28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ccs2-eu-gen2-h-redp-m01.6ef92f23.eu-central-1.prd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eu-central-prd-a:172.29.66.100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ccs2-eu-gen2-h-redp-s02.097bdda1.eu-central-1.prd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eu-central-prd-a:172.29.66.130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ccs2-eu-vas-h-mg-dbp01.868bd504.eu-central-1.prd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eu-central-prd-a:172.29.66.199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ccs2-eu-vas-h-keycloak-p01.1dadbffa.eu-central-1.prd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ACTIVE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eu-central-prd-a:172.29.66.56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ccskeupgtestp01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SHUTOFF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eu-central-prd-a:172.29.66.182</w:t>
              <w:br/>
              <w:t>eu-central-prd-a-hb:192.168.64.16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EU-CENTRAL-1-PRD-0201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docker-test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SHELVED_OFFLOADED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4vCPU_RAM16GB_Disk50GB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eu-central-stg-a:172.28.68.250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None</w:t>
            </w:r>
          </w:p>
        </w:tc>
      </w:tr>
      <w:tr>
        <w:tc>
          <w:tcPr>
            <w:tcW w:type="dxa" w:w="1872"/>
          </w:tcPr>
          <w:p>
            <w:r>
              <w:rPr>
                <w:sz w:val="20"/>
              </w:rPr>
              <w:t>nodetmpm2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SHELVED_OFFLOADED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eu-central-prd-a:172.29.66.42</w:t>
            </w:r>
          </w:p>
        </w:tc>
        <w:tc>
          <w:tcPr>
            <w:tcW w:type="dxa" w:w="1872"/>
          </w:tcPr>
          <w:p>
            <w:r>
              <w:rPr>
                <w:sz w:val="20"/>
              </w:rPr>
              <w:t>None</w:t>
            </w:r>
          </w:p>
        </w:tc>
      </w:tr>
    </w:tbl>
    <w:p>
      <w:r>
        <w:br/>
      </w:r>
    </w:p>
    <w:p>
      <w:pPr>
        <w:pStyle w:val="ListBullet"/>
      </w:pPr>
      <w:r>
        <w:t>1주 간(2025-06-04~2025-06-11) 생성된 VM 목록 (15건)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337"/>
          </w:tcPr>
          <w:p>
            <w:r>
              <w:rPr>
                <w:b/>
              </w:rPr>
              <w:t>Project</w:t>
            </w:r>
          </w:p>
        </w:tc>
        <w:tc>
          <w:tcPr>
            <w:tcW w:type="dxa" w:w="1337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337"/>
          </w:tcPr>
          <w:p>
            <w:r>
              <w:rPr>
                <w:b/>
              </w:rPr>
              <w:t>Flavor</w:t>
            </w:r>
          </w:p>
        </w:tc>
        <w:tc>
          <w:tcPr>
            <w:tcW w:type="dxa" w:w="1337"/>
          </w:tcPr>
          <w:p>
            <w:r>
              <w:rPr>
                <w:b/>
              </w:rPr>
              <w:t>Address</w:t>
            </w:r>
          </w:p>
        </w:tc>
        <w:tc>
          <w:tcPr>
            <w:tcW w:type="dxa" w:w="1337"/>
          </w:tcPr>
          <w:p>
            <w:r>
              <w:rPr>
                <w:b/>
              </w:rPr>
              <w:t>AZ</w:t>
            </w:r>
          </w:p>
        </w:tc>
        <w:tc>
          <w:tcPr>
            <w:tcW w:type="dxa" w:w="1337"/>
          </w:tcPr>
          <w:p>
            <w:r>
              <w:rPr>
                <w:b/>
              </w:rPr>
              <w:t>Host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smko-test.3348f109.eu-central-1.stg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eu-central-stg-a:172.28.70.103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vdh-ksr-local-prd-01.5a541e77.eu-central-1.prd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eu-central-prd-a:172.29.66.232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EU-CENTRAL-1-PRD-0201-G2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eu101-comprd15-0201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vdh-ksr-local-prd-02.700e3dc2.eu-central-1.prd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eu-central-prd-a:172.29.66.96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EU-CENTRAL-1-PRD-0201-G2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eu101-comprd15-0201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vdsp-kafka-sr-local.0600d56b.eu-central-1.stg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eu-central-stg-a:172.28.70.250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upgradebgrrke2-e2a2-m00-3f51d682-gt6wv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eu-central-stg-c:172.28.100.195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upgradebgrrke2-e2a2-m01-92345808-8lj5x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eu-central-stg-c:172.30.100.196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upgradebgrrke2-e2a2-m00-3f51d682-hsfhk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eu-central-stg-c:172.28.100.232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upgradebgrrke2-e2a2-w00-ffe0eb34-r6kzc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eu-central-stg-c:172.30.100.134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eu-central-stg-a:172.30.72.105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eu-central-stg-a:172.28.72.172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eu-central-stg-a:172.28.72.113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eu101-com04-0405.eu-central-1.hcloud.h53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worker1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eu-central-stg-a:172.28.70.241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bgr-new-1d70-m00-7mnvm-dr7j8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eu-central-stg-c:172.30.100.60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eu201-com06-0108.eu-central-2.hcloud.h53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bgr-new-1d70-w00-q5bwk-gxgkg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eu-central-stg-c:172.28.100.201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worker2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eu-central-stg-a:172.28.70.190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eu101-com06-0305.eu-central-1.hcloud.h53</w:t>
            </w:r>
          </w:p>
        </w:tc>
      </w:tr>
    </w:tbl>
    <w:p>
      <w:r>
        <w:br/>
      </w:r>
    </w:p>
    <w:p>
      <w:pPr>
        <w:pStyle w:val="ListBullet"/>
      </w:pPr>
      <w:r>
        <w:t>1주 간(2025-06-04~2025-06-11) 삭제된 VM 목록 (15건)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337"/>
          </w:tcPr>
          <w:p>
            <w:r>
              <w:rPr>
                <w:b/>
              </w:rPr>
              <w:t>Project</w:t>
            </w:r>
          </w:p>
        </w:tc>
        <w:tc>
          <w:tcPr>
            <w:tcW w:type="dxa" w:w="1337"/>
          </w:tcPr>
          <w:p>
            <w:r>
              <w:rPr>
                <w:b/>
              </w:rPr>
              <w:t>Name</w:t>
            </w:r>
          </w:p>
        </w:tc>
        <w:tc>
          <w:tcPr>
            <w:tcW w:type="dxa" w:w="1337"/>
          </w:tcPr>
          <w:p>
            <w:r>
              <w:rPr>
                <w:b/>
              </w:rPr>
              <w:t>Flavor</w:t>
            </w:r>
          </w:p>
        </w:tc>
        <w:tc>
          <w:tcPr>
            <w:tcW w:type="dxa" w:w="1337"/>
          </w:tcPr>
          <w:p>
            <w:r>
              <w:rPr>
                <w:b/>
              </w:rPr>
              <w:t>Address</w:t>
            </w:r>
          </w:p>
        </w:tc>
        <w:tc>
          <w:tcPr>
            <w:tcW w:type="dxa" w:w="1337"/>
          </w:tcPr>
          <w:p>
            <w:r>
              <w:rPr>
                <w:b/>
              </w:rPr>
              <w:t>AZ</w:t>
            </w:r>
          </w:p>
        </w:tc>
        <w:tc>
          <w:tcPr>
            <w:tcW w:type="dxa" w:w="1337"/>
          </w:tcPr>
          <w:p>
            <w:r>
              <w:rPr>
                <w:b/>
              </w:rPr>
              <w:t>Host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smko-test.3348f109.eu-central-1.stg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1vCPU_RAM4GB_Disk50GB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eu-central-stg-a:172.28.70.103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vdh-ksr-local-prd-01.5a541e77.eu-central-1.prd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eu-central-prd-a:172.29.66.232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EU-CENTRAL-1-PRD-0201-G2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eu101-comprd15-0201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vdh-ksr-local-prd-02.700e3dc2.eu-central-1.prd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eu-central-prd-a:172.29.66.96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EU-CENTRAL-1-PRD-0201-G2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eu101-comprd15-0201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vdsp-kafka-sr-local.0600d56b.eu-central-1.stg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2vCPU_RAM4GB_Disk50GB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eu-central-stg-a:172.28.70.250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upgradebgrrke2-e2a2-m00-3f51d682-gt6wv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eu-central-stg-c:172.28.100.195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upgradebgrrke2-e2a2-m01-92345808-8lj5x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eu-central-stg-c:172.30.100.196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upgradebgrrke2-e2a2-m00-3f51d682-hsfhk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eu-central-stg-c:172.28.100.232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upgradebgrrke2-e2a2-w00-ffe0eb34-r6kzc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eu-central-stg-c:172.30.100.134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eu-central-stg-a:172.30.72.105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eu201-com05-0108.eu-central-2.hcloud.h53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eu-central-stg-a:172.28.72.172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eu101-com05-0405.eu-central-1.hcloud.h53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master1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eu-central-stg-a:172.28.72.113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eu101-com04-0405.eu-central-1.hcloud.h53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2025-06-09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worker1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eu-central-stg-a:172.28.70.241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eu101-com06-0305.eu-central-1.hcloud.h53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bgr-new-1d70-m00-7mnvm-dr7j8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eu-central-stg-c:172.30.100.60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EU-CENTRAL-2-STG-0108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eu201-com06-0108.eu-central-2.hcloud.h53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bgr-new-1d70-w00-q5bwk-gxgkg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eu-central-stg-c:172.28.100.201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EU-CENTRAL-1-STG-0405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eu101-com06-0405.eu-central-1.hcloud.h53</w:t>
            </w:r>
          </w:p>
        </w:tc>
      </w:tr>
      <w:tr>
        <w:tc>
          <w:tcPr>
            <w:tcW w:type="dxa" w:w="1337"/>
          </w:tcPr>
          <w:p>
            <w:r>
              <w:rPr>
                <w:sz w:val="20"/>
              </w:rPr>
              <w:t>2025-06-10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B2C_STG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worker2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8vCPU_RAM32GB_Disk50GB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eu-central-stg-a:172.28.70.190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EU-CENTRAL-1-STG-0305</w:t>
            </w:r>
          </w:p>
        </w:tc>
        <w:tc>
          <w:tcPr>
            <w:tcW w:type="dxa" w:w="1337"/>
          </w:tcPr>
          <w:p>
            <w:r>
              <w:rPr>
                <w:sz w:val="20"/>
              </w:rPr>
              <w:t>eu101-com06-0305.eu-central-1.hcloud.h53</w:t>
            </w:r>
          </w:p>
        </w:tc>
      </w:tr>
    </w:tbl>
    <w:p>
      <w:r>
        <w:br w:type="page"/>
      </w:r>
    </w:p>
    <w:p>
      <w:pPr>
        <w:pStyle w:val="Heading1"/>
      </w:pPr>
      <w:r>
        <w:t>LB 현황</w:t>
      </w:r>
    </w:p>
    <w:p>
      <w:pPr>
        <w:pStyle w:val="ListBullet"/>
      </w:pPr>
      <w:r>
        <w:t>총 2241건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pPr>
              <w:jc w:val="center"/>
            </w:pPr>
            <w:r>
              <w:rPr>
                <w:b/>
                <w:sz w:val="24"/>
              </w:rPr>
              <w:t>테넌트별</w:t>
              <w:drawing>
                <wp:inline xmlns:a="http://schemas.openxmlformats.org/drawingml/2006/main" xmlns:pic="http://schemas.openxmlformats.org/drawingml/2006/picture">
                  <wp:extent cx="5994400" cy="4699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B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0" cy="469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/>
          </w:p>
        </w:tc>
      </w:tr>
    </w:tbl>
    <w:p>
      <w:pPr>
        <w:pStyle w:val="ListBullet"/>
      </w:pPr>
      <w:r>
        <w:t>전일 대비 추가된 LB(0건)</w:t>
      </w:r>
    </w:p>
    <w:p>
      <w:r>
        <w:br/>
      </w:r>
    </w:p>
    <w:p>
      <w:pPr>
        <w:pStyle w:val="ListBullet"/>
      </w:pPr>
      <w:r>
        <w:t>전일 대비 삭제된 LB(0건)</w:t>
      </w:r>
    </w:p>
    <w:p>
      <w:r>
        <w:br/>
      </w:r>
    </w:p>
    <w:p>
      <w:pPr>
        <w:pStyle w:val="ListBullet"/>
      </w:pPr>
      <w:r>
        <w:t>1주 간(2025-06-04~2025-06-11) 생성된 LB 목록 (0건)</w:t>
      </w:r>
    </w:p>
    <w:p>
      <w:pPr>
        <w:pStyle w:val="ListBullet"/>
      </w:pPr>
      <w:r>
        <w:t>1주 간 생성된 LB이 없습니다.</w:t>
      </w:r>
    </w:p>
    <w:p>
      <w:r>
        <w:br/>
      </w:r>
    </w:p>
    <w:p>
      <w:pPr>
        <w:pStyle w:val="ListBullet"/>
      </w:pPr>
      <w:r>
        <w:t>1주 간(2025-06-04~2025-06-11) 삭제된 LB 목록 (0건)</w:t>
      </w:r>
    </w:p>
    <w:p>
      <w:pPr>
        <w:pStyle w:val="ListBullet"/>
      </w:pPr>
      <w:r>
        <w:t>1주 간 삭제된 LB이 없습니다.</w:t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